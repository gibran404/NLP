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March </w:t>
      </w:r>
      <w:r>
        <w:t xml:space="preserve">2,2024 </w:t>
      </w:r>
      <w:r>
        <w:t xml:space="preserve">Assignment </w:t>
      </w:r>
      <w:r>
        <w:t xml:space="preserve">1 </w:t>
      </w:r>
    </w:p>
    <w:p/>
    <w:p/>
    <w:p/>
    <w:p>
      <w:r>
        <w:t xml:space="preserve">Pakistan </w:t>
      </w:r>
      <w:r>
        <w:t xml:space="preserve">Studies </w:t>
      </w:r>
    </w:p>
    <w:p>
      <w:r>
        <w:t xml:space="preserve">Assignment </w:t>
      </w:r>
      <w:r>
        <w:t xml:space="preserve">1 </w:t>
      </w:r>
    </w:p>
    <w:p>
      <w:r>
        <w:t xml:space="preserve">Muhammad </w:t>
      </w:r>
      <w:r>
        <w:t xml:space="preserve">Ali </w:t>
      </w:r>
      <w:r>
        <w:t xml:space="preserve">Momin </w:t>
      </w:r>
    </w:p>
    <w:p>
      <w:r>
        <w:t xml:space="preserve">01-134211-051 </w:t>
      </w:r>
    </w:p>
    <w:p>
      <w:r>
        <w:t xml:space="preserve">BS </w:t>
      </w:r>
      <w:r>
        <w:t xml:space="preserve">CS </w:t>
      </w:r>
      <w:r>
        <w:t xml:space="preserve">7B </w:t>
      </w:r>
    </w:p>
    <w:p/>
    <w:p>
      <w:r>
        <w:t xml:space="preserve">Contents </w:t>
      </w:r>
    </w:p>
    <w:p>
      <w:r>
        <w:t xml:space="preserve">Introduction: </w:t>
      </w:r>
      <w:r>
        <w:t xml:space="preserve">........................................................................................................................ </w:t>
      </w:r>
      <w:r>
        <w:t xml:space="preserve">2 </w:t>
      </w:r>
    </w:p>
    <w:p>
      <w:r>
        <w:t xml:space="preserve">Examination: </w:t>
      </w:r>
      <w:r>
        <w:t xml:space="preserve">........................................................................................................................ </w:t>
      </w:r>
      <w:r>
        <w:t xml:space="preserve">2 </w:t>
      </w:r>
    </w:p>
    <w:p>
      <w:r>
        <w:t xml:space="preserve">Setting </w:t>
      </w:r>
      <w:r>
        <w:t xml:space="preserve">the </w:t>
      </w:r>
      <w:r>
        <w:t xml:space="preserve">Stage </w:t>
      </w:r>
      <w:r>
        <w:t xml:space="preserve">............................................................................................................... </w:t>
      </w:r>
      <w:r>
        <w:t xml:space="preserve">2 </w:t>
      </w:r>
    </w:p>
    <w:p>
      <w:r>
        <w:t xml:space="preserve">Foreshadowing </w:t>
      </w:r>
      <w:r>
        <w:t xml:space="preserve">Challenges: </w:t>
      </w:r>
    </w:p>
    <w:p>
      <w:r>
        <w:t xml:space="preserve">.............................................................................................. </w:t>
      </w:r>
      <w:r>
        <w:t xml:space="preserve">3 </w:t>
      </w:r>
    </w:p>
    <w:p>
      <w:r>
        <w:t xml:space="preserve">Gaps </w:t>
      </w:r>
      <w:r>
        <w:t xml:space="preserve">of </w:t>
      </w:r>
      <w:r>
        <w:t xml:space="preserve">study </w:t>
      </w:r>
    </w:p>
    <w:p>
      <w:r>
        <w:t xml:space="preserve">........................................................................................................................ </w:t>
      </w:r>
      <w:r>
        <w:t xml:space="preserve">3 </w:t>
      </w:r>
    </w:p>
    <w:p>
      <w:r>
        <w:t xml:space="preserve">Theme </w:t>
      </w:r>
    </w:p>
    <w:p>
      <w:r>
        <w:t xml:space="preserve">................................................................................................................................... </w:t>
      </w:r>
      <w:r>
        <w:t xml:space="preserve">3 </w:t>
      </w:r>
    </w:p>
    <w:p>
      <w:r>
        <w:t xml:space="preserve">Author’s </w:t>
      </w:r>
      <w:r>
        <w:t xml:space="preserve">Writing </w:t>
      </w:r>
      <w:r>
        <w:t xml:space="preserve">Style </w:t>
      </w:r>
      <w:r>
        <w:t xml:space="preserve">........................................................................................................... </w:t>
      </w:r>
      <w:r>
        <w:t xml:space="preserve">4 </w:t>
      </w:r>
    </w:p>
    <w:p>
      <w:r>
        <w:t xml:space="preserve">Conclusion: </w:t>
      </w:r>
      <w:r>
        <w:t xml:space="preserve">.......................................................................................................................... </w:t>
      </w:r>
      <w:r>
        <w:t xml:space="preserve">4 </w:t>
      </w:r>
    </w:p>
    <w:p/>
    <w:p/>
    <w:p/>
    <w:p/>
    <w:p>
      <w:r>
        <w:t xml:space="preserve">The </w:t>
      </w:r>
      <w:r>
        <w:t xml:space="preserve">Struggle </w:t>
      </w:r>
      <w:r>
        <w:t xml:space="preserve">for </w:t>
      </w:r>
      <w:r>
        <w:t xml:space="preserve">Pakistan, </w:t>
      </w:r>
      <w:r>
        <w:t xml:space="preserve">A </w:t>
      </w:r>
      <w:r>
        <w:t xml:space="preserve">Muslim </w:t>
      </w:r>
      <w:r>
        <w:t xml:space="preserve">Homeland </w:t>
      </w:r>
      <w:r>
        <w:t xml:space="preserve">and </w:t>
      </w:r>
      <w:r>
        <w:t xml:space="preserve">Global </w:t>
      </w:r>
    </w:p>
    <w:p>
      <w:r>
        <w:t xml:space="preserve">Politics </w:t>
      </w:r>
    </w:p>
    <w:p>
      <w:r>
        <w:t xml:space="preserve">Chapter </w:t>
      </w:r>
      <w:r>
        <w:t xml:space="preserve">1: </w:t>
      </w:r>
      <w:r>
        <w:t xml:space="preserve">From </w:t>
      </w:r>
      <w:r>
        <w:t xml:space="preserve">Minority </w:t>
      </w:r>
      <w:r>
        <w:t xml:space="preserve">to </w:t>
      </w:r>
      <w:r>
        <w:t xml:space="preserve">Nation </w:t>
      </w:r>
    </w:p>
    <w:p/>
    <w:p>
      <w:r>
        <w:t xml:space="preserve">Introduction </w:t>
      </w:r>
      <w:r>
        <w:t xml:space="preserve">: </w:t>
      </w:r>
    </w:p>
    <w:p>
      <w:r>
        <w:t xml:space="preserve">In </w:t>
      </w:r>
      <w:r>
        <w:t xml:space="preserve">The </w:t>
      </w:r>
      <w:r>
        <w:t xml:space="preserve">book: </w:t>
      </w:r>
      <w:r>
        <w:t xml:space="preserve">“The </w:t>
      </w:r>
      <w:r>
        <w:t xml:space="preserve">Struggle </w:t>
      </w:r>
      <w:r>
        <w:t xml:space="preserve">for </w:t>
      </w:r>
      <w:r>
        <w:t xml:space="preserve">Pakistan”, </w:t>
      </w:r>
      <w:r>
        <w:t xml:space="preserve">Ayesha </w:t>
      </w:r>
      <w:r>
        <w:t xml:space="preserve">Jalal </w:t>
      </w:r>
      <w:r>
        <w:t xml:space="preserve">examines </w:t>
      </w:r>
      <w:r>
        <w:t xml:space="preserve">the </w:t>
      </w:r>
      <w:r>
        <w:t xml:space="preserve">Pakistan’s </w:t>
      </w:r>
      <w:r>
        <w:t xml:space="preserve">inception, </w:t>
      </w:r>
    </w:p>
    <w:p>
      <w:r>
        <w:t xml:space="preserve">internal </w:t>
      </w:r>
      <w:r>
        <w:t xml:space="preserve">and </w:t>
      </w:r>
      <w:r>
        <w:t xml:space="preserve">external </w:t>
      </w:r>
      <w:r>
        <w:t xml:space="preserve">affairs, </w:t>
      </w:r>
      <w:r>
        <w:t xml:space="preserve">and </w:t>
      </w:r>
      <w:r>
        <w:t xml:space="preserve">happenings </w:t>
      </w:r>
      <w:r>
        <w:t xml:space="preserve">and </w:t>
      </w:r>
      <w:r>
        <w:t xml:space="preserve">how </w:t>
      </w:r>
      <w:r>
        <w:t xml:space="preserve">they </w:t>
      </w:r>
      <w:r>
        <w:t xml:space="preserve">shaped </w:t>
      </w:r>
      <w:r>
        <w:t xml:space="preserve">the </w:t>
      </w:r>
      <w:r>
        <w:t xml:space="preserve">country’s </w:t>
      </w:r>
      <w:r>
        <w:t xml:space="preserve">past </w:t>
      </w:r>
      <w:r>
        <w:t xml:space="preserve">in </w:t>
      </w:r>
      <w:r>
        <w:t xml:space="preserve">each </w:t>
      </w:r>
    </w:p>
    <w:p>
      <w:r>
        <w:t xml:space="preserve">era. </w:t>
      </w:r>
      <w:r>
        <w:t xml:space="preserve">One </w:t>
      </w:r>
      <w:r>
        <w:t xml:space="preserve">of </w:t>
      </w:r>
      <w:r>
        <w:t xml:space="preserve">the </w:t>
      </w:r>
      <w:r>
        <w:t xml:space="preserve">key </w:t>
      </w:r>
      <w:r>
        <w:t xml:space="preserve">features </w:t>
      </w:r>
      <w:r>
        <w:t xml:space="preserve">of </w:t>
      </w:r>
      <w:r>
        <w:t xml:space="preserve">the </w:t>
      </w:r>
      <w:r>
        <w:t xml:space="preserve">book </w:t>
      </w:r>
      <w:r>
        <w:t xml:space="preserve">is </w:t>
      </w:r>
      <w:r>
        <w:t xml:space="preserve">how </w:t>
      </w:r>
      <w:r>
        <w:t xml:space="preserve">the </w:t>
      </w:r>
      <w:r>
        <w:t xml:space="preserve">struggle </w:t>
      </w:r>
      <w:r>
        <w:t xml:space="preserve">for </w:t>
      </w:r>
      <w:r>
        <w:t xml:space="preserve">the </w:t>
      </w:r>
      <w:r>
        <w:t xml:space="preserve">country </w:t>
      </w:r>
      <w:r>
        <w:t xml:space="preserve">shaped </w:t>
      </w:r>
      <w:r>
        <w:t xml:space="preserve">its </w:t>
      </w:r>
      <w:r>
        <w:t xml:space="preserve">birth </w:t>
      </w:r>
      <w:r>
        <w:t xml:space="preserve">and </w:t>
      </w:r>
    </w:p>
    <w:p>
      <w:r>
        <w:t xml:space="preserve">the </w:t>
      </w:r>
      <w:r>
        <w:t xml:space="preserve">future </w:t>
      </w:r>
      <w:r>
        <w:t xml:space="preserve">and </w:t>
      </w:r>
      <w:r>
        <w:t xml:space="preserve">identity </w:t>
      </w:r>
      <w:r>
        <w:t xml:space="preserve">of </w:t>
      </w:r>
      <w:r>
        <w:t xml:space="preserve">the </w:t>
      </w:r>
      <w:r>
        <w:t xml:space="preserve">country </w:t>
      </w:r>
      <w:r>
        <w:t xml:space="preserve">being </w:t>
      </w:r>
      <w:r>
        <w:t xml:space="preserve">affected </w:t>
      </w:r>
      <w:r>
        <w:t xml:space="preserve">by </w:t>
      </w:r>
      <w:r>
        <w:t xml:space="preserve">the </w:t>
      </w:r>
      <w:r>
        <w:t xml:space="preserve">decisions </w:t>
      </w:r>
      <w:r>
        <w:t xml:space="preserve">taken </w:t>
      </w:r>
      <w:r>
        <w:t xml:space="preserve">through </w:t>
      </w:r>
      <w:r>
        <w:t xml:space="preserve">the </w:t>
      </w:r>
      <w:r>
        <w:t xml:space="preserve">years </w:t>
      </w:r>
    </w:p>
    <w:p>
      <w:r>
        <w:t xml:space="preserve">after </w:t>
      </w:r>
      <w:r>
        <w:t xml:space="preserve">its </w:t>
      </w:r>
      <w:r>
        <w:t xml:space="preserve">creation. </w:t>
      </w:r>
    </w:p>
    <w:p>
      <w:r>
        <w:t xml:space="preserve">From </w:t>
      </w:r>
      <w:r>
        <w:t xml:space="preserve">being </w:t>
      </w:r>
      <w:r>
        <w:t xml:space="preserve">under </w:t>
      </w:r>
      <w:r>
        <w:t xml:space="preserve">the </w:t>
      </w:r>
      <w:r>
        <w:t xml:space="preserve">British </w:t>
      </w:r>
      <w:r>
        <w:t xml:space="preserve">Rule </w:t>
      </w:r>
      <w:r>
        <w:t xml:space="preserve">to </w:t>
      </w:r>
      <w:r>
        <w:t xml:space="preserve">running </w:t>
      </w:r>
      <w:r>
        <w:t xml:space="preserve">an </w:t>
      </w:r>
      <w:r>
        <w:t xml:space="preserve">independent </w:t>
      </w:r>
      <w:r>
        <w:t xml:space="preserve">state </w:t>
      </w:r>
      <w:r>
        <w:t xml:space="preserve">and </w:t>
      </w:r>
      <w:r>
        <w:t xml:space="preserve">being </w:t>
      </w:r>
      <w:r>
        <w:t xml:space="preserve">one </w:t>
      </w:r>
      <w:r>
        <w:t xml:space="preserve">of </w:t>
      </w:r>
      <w:r>
        <w:t xml:space="preserve">the </w:t>
      </w:r>
      <w:r>
        <w:t xml:space="preserve">most </w:t>
      </w:r>
    </w:p>
    <w:p>
      <w:r>
        <w:t xml:space="preserve">important </w:t>
      </w:r>
      <w:r>
        <w:t xml:space="preserve">states </w:t>
      </w:r>
      <w:r>
        <w:t xml:space="preserve">in </w:t>
      </w:r>
      <w:r>
        <w:t xml:space="preserve">the </w:t>
      </w:r>
      <w:r>
        <w:t xml:space="preserve">region, </w:t>
      </w:r>
      <w:r>
        <w:t xml:space="preserve">the </w:t>
      </w:r>
      <w:r>
        <w:t xml:space="preserve">author </w:t>
      </w:r>
      <w:r>
        <w:t xml:space="preserve">analyzes </w:t>
      </w:r>
      <w:r>
        <w:t xml:space="preserve">the </w:t>
      </w:r>
      <w:r>
        <w:t xml:space="preserve">internal </w:t>
      </w:r>
      <w:r>
        <w:t xml:space="preserve">dynamics </w:t>
      </w:r>
      <w:r>
        <w:t xml:space="preserve">within </w:t>
      </w:r>
      <w:r>
        <w:t xml:space="preserve">Pakistan, </w:t>
      </w:r>
      <w:r>
        <w:t xml:space="preserve">the </w:t>
      </w:r>
    </w:p>
    <w:p>
      <w:r>
        <w:t xml:space="preserve">role </w:t>
      </w:r>
      <w:r>
        <w:t xml:space="preserve">of </w:t>
      </w:r>
      <w:r>
        <w:t xml:space="preserve">the </w:t>
      </w:r>
      <w:r>
        <w:t xml:space="preserve">military </w:t>
      </w:r>
      <w:r>
        <w:t xml:space="preserve">in </w:t>
      </w:r>
      <w:r>
        <w:t xml:space="preserve">politics, </w:t>
      </w:r>
      <w:r>
        <w:t xml:space="preserve">and </w:t>
      </w:r>
      <w:r>
        <w:t xml:space="preserve">the </w:t>
      </w:r>
      <w:r>
        <w:t xml:space="preserve">struggle </w:t>
      </w:r>
      <w:r>
        <w:t xml:space="preserve">for </w:t>
      </w:r>
      <w:r>
        <w:t xml:space="preserve">democracy. </w:t>
      </w:r>
      <w:r>
        <w:t xml:space="preserve">External </w:t>
      </w:r>
      <w:r>
        <w:t xml:space="preserve">factors </w:t>
      </w:r>
      <w:r>
        <w:t xml:space="preserve">impacting </w:t>
      </w:r>
      <w:r>
        <w:t xml:space="preserve">all </w:t>
      </w:r>
    </w:p>
    <w:p>
      <w:r>
        <w:t xml:space="preserve">these </w:t>
      </w:r>
      <w:r>
        <w:t xml:space="preserve">dynamics </w:t>
      </w:r>
      <w:r>
        <w:t xml:space="preserve">are </w:t>
      </w:r>
      <w:r>
        <w:t xml:space="preserve">also </w:t>
      </w:r>
      <w:r>
        <w:t xml:space="preserve">elaborated </w:t>
      </w:r>
      <w:r>
        <w:t xml:space="preserve">deeply </w:t>
      </w:r>
      <w:r>
        <w:t xml:space="preserve">giving </w:t>
      </w:r>
      <w:r>
        <w:t xml:space="preserve">a </w:t>
      </w:r>
      <w:r>
        <w:t xml:space="preserve">more </w:t>
      </w:r>
      <w:r>
        <w:t xml:space="preserve">profound </w:t>
      </w:r>
      <w:r>
        <w:t xml:space="preserve">look </w:t>
      </w:r>
      <w:r>
        <w:t xml:space="preserve">into </w:t>
      </w:r>
      <w:r>
        <w:t xml:space="preserve">the </w:t>
      </w:r>
      <w:r>
        <w:t xml:space="preserve">nitty </w:t>
      </w:r>
      <w:r>
        <w:t xml:space="preserve">gritty </w:t>
      </w:r>
      <w:r>
        <w:t xml:space="preserve">of </w:t>
      </w:r>
    </w:p>
    <w:p>
      <w:r>
        <w:t xml:space="preserve">the </w:t>
      </w:r>
      <w:r>
        <w:t xml:space="preserve">nation’s </w:t>
      </w:r>
      <w:r>
        <w:t xml:space="preserve">development. </w:t>
      </w:r>
    </w:p>
    <w:p>
      <w:r>
        <w:t xml:space="preserve">A </w:t>
      </w:r>
      <w:r>
        <w:t xml:space="preserve">comprehensive </w:t>
      </w:r>
      <w:r>
        <w:t xml:space="preserve">understanding </w:t>
      </w:r>
      <w:r>
        <w:t xml:space="preserve">of </w:t>
      </w:r>
      <w:r>
        <w:t xml:space="preserve">Pakistan's </w:t>
      </w:r>
      <w:r>
        <w:t xml:space="preserve">history </w:t>
      </w:r>
      <w:r>
        <w:t xml:space="preserve">and </w:t>
      </w:r>
      <w:r>
        <w:t xml:space="preserve">its </w:t>
      </w:r>
      <w:r>
        <w:t xml:space="preserve">place </w:t>
      </w:r>
      <w:r>
        <w:t xml:space="preserve">in </w:t>
      </w:r>
      <w:r>
        <w:t xml:space="preserve">the </w:t>
      </w:r>
      <w:r>
        <w:t xml:space="preserve">world </w:t>
      </w:r>
      <w:r>
        <w:t xml:space="preserve">is </w:t>
      </w:r>
      <w:r>
        <w:t xml:space="preserve">offered </w:t>
      </w:r>
      <w:r>
        <w:t xml:space="preserve">by </w:t>
      </w:r>
    </w:p>
    <w:p>
      <w:r>
        <w:t xml:space="preserve">the </w:t>
      </w:r>
      <w:r>
        <w:t xml:space="preserve">book. </w:t>
      </w:r>
      <w:r>
        <w:t xml:space="preserve">By </w:t>
      </w:r>
      <w:r>
        <w:t xml:space="preserve">tracing </w:t>
      </w:r>
      <w:r>
        <w:t xml:space="preserve">the </w:t>
      </w:r>
      <w:r>
        <w:t xml:space="preserve">country's </w:t>
      </w:r>
      <w:r>
        <w:t xml:space="preserve">evolution </w:t>
      </w:r>
      <w:r>
        <w:t xml:space="preserve">from </w:t>
      </w:r>
      <w:r>
        <w:t xml:space="preserve">its </w:t>
      </w:r>
      <w:r>
        <w:t xml:space="preserve">origins </w:t>
      </w:r>
      <w:r>
        <w:t xml:space="preserve">to </w:t>
      </w:r>
      <w:r>
        <w:t xml:space="preserve">the </w:t>
      </w:r>
      <w:r>
        <w:t xml:space="preserve">present </w:t>
      </w:r>
      <w:r>
        <w:t xml:space="preserve">day, </w:t>
      </w:r>
      <w:r>
        <w:t xml:space="preserve">the </w:t>
      </w:r>
      <w:r>
        <w:t xml:space="preserve">author </w:t>
      </w:r>
    </w:p>
    <w:p>
      <w:r>
        <w:t xml:space="preserve">presents </w:t>
      </w:r>
      <w:r>
        <w:t xml:space="preserve">a </w:t>
      </w:r>
      <w:r>
        <w:t xml:space="preserve">deeper </w:t>
      </w:r>
      <w:r>
        <w:t xml:space="preserve">appreciation </w:t>
      </w:r>
      <w:r>
        <w:t xml:space="preserve">of </w:t>
      </w:r>
      <w:r>
        <w:t xml:space="preserve">the </w:t>
      </w:r>
      <w:r>
        <w:t xml:space="preserve">challenges, </w:t>
      </w:r>
      <w:r>
        <w:t xml:space="preserve">Pakistan </w:t>
      </w:r>
      <w:r>
        <w:t xml:space="preserve">faces </w:t>
      </w:r>
      <w:r>
        <w:t xml:space="preserve">and </w:t>
      </w:r>
      <w:r>
        <w:t xml:space="preserve">has </w:t>
      </w:r>
      <w:r>
        <w:t xml:space="preserve">faced </w:t>
      </w:r>
      <w:r>
        <w:t xml:space="preserve">in </w:t>
      </w:r>
      <w:r>
        <w:t xml:space="preserve">the </w:t>
      </w:r>
      <w:r>
        <w:t xml:space="preserve">past. </w:t>
      </w:r>
    </w:p>
    <w:p>
      <w:r>
        <w:t xml:space="preserve">Examination: </w:t>
      </w:r>
    </w:p>
    <w:p>
      <w:r>
        <w:t xml:space="preserve">Chapter </w:t>
      </w:r>
      <w:r>
        <w:t xml:space="preserve">1, </w:t>
      </w:r>
      <w:r>
        <w:t xml:space="preserve">titled </w:t>
      </w:r>
      <w:r>
        <w:t xml:space="preserve">"From </w:t>
      </w:r>
      <w:r>
        <w:t xml:space="preserve">Minority </w:t>
      </w:r>
      <w:r>
        <w:t xml:space="preserve">to </w:t>
      </w:r>
      <w:r>
        <w:t xml:space="preserve">Nation", </w:t>
      </w:r>
      <w:r>
        <w:t xml:space="preserve">is </w:t>
      </w:r>
      <w:r>
        <w:t xml:space="preserve">the </w:t>
      </w:r>
      <w:r>
        <w:t xml:space="preserve">foundation </w:t>
      </w:r>
      <w:r>
        <w:t xml:space="preserve">which </w:t>
      </w:r>
      <w:r>
        <w:t xml:space="preserve">helps </w:t>
      </w:r>
      <w:r>
        <w:t xml:space="preserve">understanding </w:t>
      </w:r>
      <w:r>
        <w:t xml:space="preserve">the </w:t>
      </w:r>
    </w:p>
    <w:p>
      <w:r>
        <w:t xml:space="preserve">complex </w:t>
      </w:r>
      <w:r>
        <w:t xml:space="preserve">dynamics </w:t>
      </w:r>
      <w:r>
        <w:t xml:space="preserve">that </w:t>
      </w:r>
      <w:r>
        <w:t xml:space="preserve">unfolds </w:t>
      </w:r>
      <w:r>
        <w:t xml:space="preserve">throughout </w:t>
      </w:r>
      <w:r>
        <w:t xml:space="preserve">the </w:t>
      </w:r>
      <w:r>
        <w:t xml:space="preserve">book. </w:t>
      </w:r>
      <w:r>
        <w:t xml:space="preserve">This </w:t>
      </w:r>
      <w:r>
        <w:t xml:space="preserve">chapter, </w:t>
      </w:r>
      <w:r>
        <w:t xml:space="preserve">while </w:t>
      </w:r>
      <w:r>
        <w:t xml:space="preserve">not </w:t>
      </w:r>
      <w:r>
        <w:t xml:space="preserve">progressing </w:t>
      </w:r>
      <w:r>
        <w:t xml:space="preserve">the </w:t>
      </w:r>
    </w:p>
    <w:p>
      <w:r>
        <w:t xml:space="preserve">story </w:t>
      </w:r>
      <w:r>
        <w:t xml:space="preserve">in </w:t>
      </w:r>
      <w:r>
        <w:t xml:space="preserve">a </w:t>
      </w:r>
      <w:r>
        <w:t xml:space="preserve">linear </w:t>
      </w:r>
      <w:r>
        <w:t xml:space="preserve">fashion, </w:t>
      </w:r>
      <w:r>
        <w:t xml:space="preserve">is </w:t>
      </w:r>
      <w:r>
        <w:t xml:space="preserve">pivotal </w:t>
      </w:r>
      <w:r>
        <w:t xml:space="preserve">in </w:t>
      </w:r>
      <w:r>
        <w:t xml:space="preserve">establishing </w:t>
      </w:r>
      <w:r>
        <w:t xml:space="preserve">essential </w:t>
      </w:r>
      <w:r>
        <w:t xml:space="preserve">context </w:t>
      </w:r>
      <w:r>
        <w:t xml:space="preserve">and </w:t>
      </w:r>
      <w:r>
        <w:t xml:space="preserve">introducing </w:t>
      </w:r>
      <w:r>
        <w:t xml:space="preserve">important </w:t>
      </w:r>
    </w:p>
    <w:p>
      <w:r>
        <w:t xml:space="preserve">aspects </w:t>
      </w:r>
      <w:r>
        <w:t xml:space="preserve">that </w:t>
      </w:r>
      <w:r>
        <w:t xml:space="preserve">are </w:t>
      </w:r>
      <w:r>
        <w:t xml:space="preserve">talked </w:t>
      </w:r>
      <w:r>
        <w:t xml:space="preserve">about </w:t>
      </w:r>
      <w:r>
        <w:t xml:space="preserve">throughout </w:t>
      </w:r>
      <w:r>
        <w:t xml:space="preserve">the </w:t>
      </w:r>
      <w:r>
        <w:t xml:space="preserve">book. </w:t>
      </w:r>
    </w:p>
    <w:p>
      <w:r>
        <w:t xml:space="preserve">Setting </w:t>
      </w:r>
      <w:r>
        <w:t xml:space="preserve">the </w:t>
      </w:r>
      <w:r>
        <w:t xml:space="preserve">Stage </w:t>
      </w:r>
    </w:p>
    <w:p>
      <w:r>
        <w:t xml:space="preserve">The </w:t>
      </w:r>
      <w:r>
        <w:t xml:space="preserve">chapter </w:t>
      </w:r>
      <w:r>
        <w:t xml:space="preserve">is </w:t>
      </w:r>
      <w:r>
        <w:t xml:space="preserve">situated </w:t>
      </w:r>
      <w:r>
        <w:t xml:space="preserve">in </w:t>
      </w:r>
      <w:r>
        <w:t xml:space="preserve">British </w:t>
      </w:r>
      <w:r>
        <w:t xml:space="preserve">India </w:t>
      </w:r>
      <w:r>
        <w:t xml:space="preserve">in </w:t>
      </w:r>
      <w:r>
        <w:t xml:space="preserve">the </w:t>
      </w:r>
      <w:r>
        <w:t xml:space="preserve">late </w:t>
      </w:r>
      <w:r>
        <w:t xml:space="preserve">19th </w:t>
      </w:r>
      <w:r>
        <w:t xml:space="preserve">and </w:t>
      </w:r>
      <w:r>
        <w:t xml:space="preserve">early </w:t>
      </w:r>
      <w:r>
        <w:t xml:space="preserve">20th </w:t>
      </w:r>
      <w:r>
        <w:t xml:space="preserve">centuries, </w:t>
      </w:r>
      <w:r>
        <w:t xml:space="preserve">where </w:t>
      </w:r>
      <w:r>
        <w:t xml:space="preserve">the </w:t>
      </w:r>
    </w:p>
    <w:p>
      <w:r>
        <w:t xml:space="preserve">Muslim </w:t>
      </w:r>
      <w:r>
        <w:t xml:space="preserve">nationalism </w:t>
      </w:r>
      <w:r>
        <w:t xml:space="preserve">was </w:t>
      </w:r>
      <w:r>
        <w:t xml:space="preserve">at </w:t>
      </w:r>
      <w:r>
        <w:t xml:space="preserve">a </w:t>
      </w:r>
      <w:r>
        <w:t xml:space="preserve">rise. </w:t>
      </w:r>
      <w:r>
        <w:t xml:space="preserve">This </w:t>
      </w:r>
      <w:r>
        <w:t xml:space="preserve">rise </w:t>
      </w:r>
      <w:r>
        <w:t xml:space="preserve">was </w:t>
      </w:r>
      <w:r>
        <w:t xml:space="preserve">due </w:t>
      </w:r>
      <w:r>
        <w:t xml:space="preserve">to </w:t>
      </w:r>
      <w:r>
        <w:t xml:space="preserve">multiple </w:t>
      </w:r>
      <w:r>
        <w:t xml:space="preserve">factors. </w:t>
      </w:r>
      <w:r>
        <w:t xml:space="preserve">The </w:t>
      </w:r>
      <w:r>
        <w:t xml:space="preserve">Muslims </w:t>
      </w:r>
      <w:r>
        <w:t xml:space="preserve">were </w:t>
      </w:r>
      <w:r>
        <w:t xml:space="preserve">a </w:t>
      </w:r>
    </w:p>
    <w:p>
      <w:r>
        <w:t xml:space="preserve">minority </w:t>
      </w:r>
      <w:r>
        <w:t xml:space="preserve">in </w:t>
      </w:r>
      <w:r>
        <w:t xml:space="preserve">the </w:t>
      </w:r>
      <w:r>
        <w:t xml:space="preserve">region </w:t>
      </w:r>
      <w:r>
        <w:t xml:space="preserve">and </w:t>
      </w:r>
      <w:r>
        <w:t xml:space="preserve">felt </w:t>
      </w:r>
      <w:r>
        <w:t xml:space="preserve">marginalized </w:t>
      </w:r>
      <w:r>
        <w:t xml:space="preserve">by </w:t>
      </w:r>
      <w:r>
        <w:t xml:space="preserve">the </w:t>
      </w:r>
      <w:r>
        <w:t xml:space="preserve">Hindu </w:t>
      </w:r>
      <w:r>
        <w:t xml:space="preserve">majority. </w:t>
      </w:r>
      <w:r>
        <w:t xml:space="preserve">Alongside </w:t>
      </w:r>
      <w:r>
        <w:t xml:space="preserve">the </w:t>
      </w:r>
    </w:p>
    <w:p>
      <w:r>
        <w:t xml:space="preserve">dissatisfaction </w:t>
      </w:r>
      <w:r>
        <w:t xml:space="preserve">with </w:t>
      </w:r>
      <w:r>
        <w:t xml:space="preserve">their </w:t>
      </w:r>
      <w:r>
        <w:t xml:space="preserve">British </w:t>
      </w:r>
      <w:r>
        <w:t xml:space="preserve">Colonizers, </w:t>
      </w:r>
      <w:r>
        <w:t xml:space="preserve">the </w:t>
      </w:r>
      <w:r>
        <w:t xml:space="preserve">need </w:t>
      </w:r>
      <w:r>
        <w:t xml:space="preserve">for </w:t>
      </w:r>
      <w:r>
        <w:t xml:space="preserve">self-determination </w:t>
      </w:r>
      <w:r>
        <w:t xml:space="preserve">and </w:t>
      </w:r>
      <w:r>
        <w:t xml:space="preserve">a </w:t>
      </w:r>
      <w:r>
        <w:t xml:space="preserve">distinct </w:t>
      </w:r>
    </w:p>
    <w:p>
      <w:r>
        <w:t xml:space="preserve">Muslim </w:t>
      </w:r>
      <w:r>
        <w:t xml:space="preserve">identity </w:t>
      </w:r>
      <w:r>
        <w:t xml:space="preserve">rose </w:t>
      </w:r>
      <w:r>
        <w:t xml:space="preserve">greatly. </w:t>
      </w:r>
    </w:p>
    <w:p>
      <w:r>
        <w:t xml:space="preserve">Important </w:t>
      </w:r>
      <w:r>
        <w:t xml:space="preserve">groundwork </w:t>
      </w:r>
      <w:r>
        <w:t xml:space="preserve">is </w:t>
      </w:r>
      <w:r>
        <w:t xml:space="preserve">set </w:t>
      </w:r>
      <w:r>
        <w:t xml:space="preserve">for </w:t>
      </w:r>
      <w:r>
        <w:t xml:space="preserve">several </w:t>
      </w:r>
      <w:r>
        <w:t xml:space="preserve">key </w:t>
      </w:r>
      <w:r>
        <w:t xml:space="preserve">aspects </w:t>
      </w:r>
      <w:r>
        <w:t xml:space="preserve">present </w:t>
      </w:r>
      <w:r>
        <w:t xml:space="preserve">throughout </w:t>
      </w:r>
      <w:r>
        <w:t xml:space="preserve">the </w:t>
      </w:r>
      <w:r>
        <w:t xml:space="preserve">book </w:t>
      </w:r>
      <w:r>
        <w:t xml:space="preserve">in </w:t>
      </w:r>
      <w:r>
        <w:t xml:space="preserve">this </w:t>
      </w:r>
      <w:r>
        <w:t xml:space="preserve">chapter. </w:t>
      </w:r>
    </w:p>
    <w:p>
      <w:r>
        <w:t xml:space="preserve">One </w:t>
      </w:r>
      <w:r>
        <w:t xml:space="preserve">of </w:t>
      </w:r>
      <w:r>
        <w:t xml:space="preserve">them </w:t>
      </w:r>
      <w:r>
        <w:t xml:space="preserve">being </w:t>
      </w:r>
      <w:r>
        <w:t xml:space="preserve">the </w:t>
      </w:r>
      <w:r>
        <w:t xml:space="preserve">Two-Nation </w:t>
      </w:r>
      <w:r>
        <w:t xml:space="preserve">Theory, </w:t>
      </w:r>
      <w:r>
        <w:t xml:space="preserve">according </w:t>
      </w:r>
      <w:r>
        <w:t xml:space="preserve">to </w:t>
      </w:r>
      <w:r>
        <w:t xml:space="preserve">which, </w:t>
      </w:r>
      <w:r>
        <w:t xml:space="preserve">the </w:t>
      </w:r>
      <w:r>
        <w:t xml:space="preserve">Muslims </w:t>
      </w:r>
      <w:r>
        <w:t xml:space="preserve">and </w:t>
      </w:r>
      <w:r>
        <w:t xml:space="preserve">Hindus </w:t>
      </w:r>
      <w:r>
        <w:t xml:space="preserve">are </w:t>
      </w:r>
    </w:p>
    <w:p>
      <w:r>
        <w:t xml:space="preserve">two </w:t>
      </w:r>
      <w:r>
        <w:t xml:space="preserve">different </w:t>
      </w:r>
      <w:r>
        <w:t xml:space="preserve">nations </w:t>
      </w:r>
      <w:r>
        <w:t xml:space="preserve">with </w:t>
      </w:r>
      <w:r>
        <w:t xml:space="preserve">clear </w:t>
      </w:r>
      <w:r>
        <w:t xml:space="preserve">differences, </w:t>
      </w:r>
      <w:r>
        <w:t xml:space="preserve">and </w:t>
      </w:r>
      <w:r>
        <w:t xml:space="preserve">they </w:t>
      </w:r>
      <w:r>
        <w:t xml:space="preserve">cannot </w:t>
      </w:r>
      <w:r>
        <w:t xml:space="preserve">live </w:t>
      </w:r>
      <w:r>
        <w:t xml:space="preserve">together </w:t>
      </w:r>
      <w:r>
        <w:t xml:space="preserve">under </w:t>
      </w:r>
      <w:r>
        <w:t xml:space="preserve">one </w:t>
      </w:r>
      <w:r>
        <w:t xml:space="preserve">state. </w:t>
      </w:r>
    </w:p>
    <w:p>
      <w:r>
        <w:t xml:space="preserve">Chapter </w:t>
      </w:r>
      <w:r>
        <w:t xml:space="preserve">1 </w:t>
      </w:r>
      <w:r>
        <w:t xml:space="preserve">plays </w:t>
      </w:r>
      <w:r>
        <w:t xml:space="preserve">a </w:t>
      </w:r>
      <w:r>
        <w:t xml:space="preserve">pivotal </w:t>
      </w:r>
      <w:r>
        <w:t xml:space="preserve">role </w:t>
      </w:r>
      <w:r>
        <w:t xml:space="preserve">in </w:t>
      </w:r>
      <w:r>
        <w:t xml:space="preserve">setting </w:t>
      </w:r>
      <w:r>
        <w:t xml:space="preserve">the </w:t>
      </w:r>
      <w:r>
        <w:t xml:space="preserve">stage </w:t>
      </w:r>
      <w:r>
        <w:t xml:space="preserve">for </w:t>
      </w:r>
      <w:r>
        <w:t xml:space="preserve">the </w:t>
      </w:r>
      <w:r>
        <w:t xml:space="preserve">larger </w:t>
      </w:r>
      <w:r>
        <w:t xml:space="preserve">story. </w:t>
      </w:r>
      <w:r>
        <w:t xml:space="preserve">Various </w:t>
      </w:r>
      <w:r>
        <w:t xml:space="preserve">historical </w:t>
      </w:r>
      <w:r>
        <w:t xml:space="preserve">figures </w:t>
      </w:r>
    </w:p>
    <w:p>
      <w:r>
        <w:t xml:space="preserve">and </w:t>
      </w:r>
      <w:r>
        <w:t xml:space="preserve">political </w:t>
      </w:r>
      <w:r>
        <w:t xml:space="preserve">organizations </w:t>
      </w:r>
      <w:r>
        <w:t xml:space="preserve">are </w:t>
      </w:r>
      <w:r>
        <w:t xml:space="preserve">introduced </w:t>
      </w:r>
      <w:r>
        <w:t xml:space="preserve">who </w:t>
      </w:r>
      <w:r>
        <w:t xml:space="preserve">shape </w:t>
      </w:r>
      <w:r>
        <w:t xml:space="preserve">the </w:t>
      </w:r>
      <w:r>
        <w:t xml:space="preserve">narrative </w:t>
      </w:r>
      <w:r>
        <w:t xml:space="preserve">and </w:t>
      </w:r>
      <w:r>
        <w:t xml:space="preserve">the </w:t>
      </w:r>
      <w:r>
        <w:t xml:space="preserve">future </w:t>
      </w:r>
      <w:r>
        <w:t xml:space="preserve">of </w:t>
      </w:r>
      <w:r>
        <w:t xml:space="preserve">the </w:t>
      </w:r>
      <w:r>
        <w:t xml:space="preserve">nation’s </w:t>
      </w:r>
    </w:p>
    <w:p>
      <w:r>
        <w:t xml:space="preserve">standing. </w:t>
      </w:r>
      <w:r>
        <w:t xml:space="preserve">Figures </w:t>
      </w:r>
      <w:r>
        <w:t xml:space="preserve">like </w:t>
      </w:r>
      <w:r>
        <w:t xml:space="preserve">Muhammad </w:t>
      </w:r>
      <w:r>
        <w:t xml:space="preserve">Ali </w:t>
      </w:r>
      <w:r>
        <w:t xml:space="preserve">Jinnah, </w:t>
      </w:r>
      <w:r>
        <w:t xml:space="preserve">Allam </w:t>
      </w:r>
      <w:r>
        <w:t xml:space="preserve">Muhammad </w:t>
      </w:r>
      <w:r>
        <w:t xml:space="preserve">Iqbal </w:t>
      </w:r>
      <w:r>
        <w:t xml:space="preserve">and </w:t>
      </w:r>
      <w:r>
        <w:t xml:space="preserve">Chaudry </w:t>
      </w:r>
      <w:r>
        <w:t xml:space="preserve">Rehmat </w:t>
      </w:r>
    </w:p>
    <w:p>
      <w:r>
        <w:t xml:space="preserve">Ali </w:t>
      </w:r>
      <w:r>
        <w:t xml:space="preserve">are </w:t>
      </w:r>
      <w:r>
        <w:t xml:space="preserve">one </w:t>
      </w:r>
      <w:r>
        <w:t xml:space="preserve">of </w:t>
      </w:r>
      <w:r>
        <w:t xml:space="preserve">the </w:t>
      </w:r>
      <w:r>
        <w:t xml:space="preserve">key </w:t>
      </w:r>
      <w:r>
        <w:t xml:space="preserve">players </w:t>
      </w:r>
      <w:r>
        <w:t xml:space="preserve">in </w:t>
      </w:r>
      <w:r>
        <w:t xml:space="preserve">the </w:t>
      </w:r>
      <w:r>
        <w:t xml:space="preserve">birth </w:t>
      </w:r>
      <w:r>
        <w:t xml:space="preserve">of </w:t>
      </w:r>
      <w:r>
        <w:t xml:space="preserve">Pakistan </w:t>
      </w:r>
      <w:r>
        <w:t xml:space="preserve">along </w:t>
      </w:r>
      <w:r>
        <w:t xml:space="preserve">with </w:t>
      </w:r>
      <w:r>
        <w:t xml:space="preserve">organizations </w:t>
      </w:r>
      <w:r>
        <w:t xml:space="preserve">such </w:t>
      </w:r>
      <w:r>
        <w:t xml:space="preserve">as </w:t>
      </w:r>
      <w:r>
        <w:t xml:space="preserve">the </w:t>
      </w:r>
      <w:r>
        <w:t xml:space="preserve">All- </w:t>
      </w:r>
    </w:p>
    <w:p/>
    <w:p>
      <w:r>
        <w:t xml:space="preserve">India </w:t>
      </w:r>
      <w:r>
        <w:t xml:space="preserve">Muslim </w:t>
      </w:r>
      <w:r>
        <w:t xml:space="preserve">League </w:t>
      </w:r>
      <w:r>
        <w:t xml:space="preserve">each </w:t>
      </w:r>
      <w:r>
        <w:t xml:space="preserve">play </w:t>
      </w:r>
      <w:r>
        <w:t xml:space="preserve">important </w:t>
      </w:r>
      <w:r>
        <w:t xml:space="preserve">parts </w:t>
      </w:r>
      <w:r>
        <w:t xml:space="preserve">in </w:t>
      </w:r>
      <w:r>
        <w:t xml:space="preserve">their </w:t>
      </w:r>
      <w:r>
        <w:t xml:space="preserve">own </w:t>
      </w:r>
      <w:r>
        <w:t xml:space="preserve">aspects </w:t>
      </w:r>
      <w:r>
        <w:t xml:space="preserve">in </w:t>
      </w:r>
      <w:r>
        <w:t xml:space="preserve">the </w:t>
      </w:r>
      <w:r>
        <w:t xml:space="preserve">pre </w:t>
      </w:r>
      <w:r>
        <w:t xml:space="preserve">Pakistan </w:t>
      </w:r>
      <w:r>
        <w:t xml:space="preserve">times. </w:t>
      </w:r>
    </w:p>
    <w:p>
      <w:r>
        <w:t xml:space="preserve">Understanding </w:t>
      </w:r>
      <w:r>
        <w:t xml:space="preserve">their </w:t>
      </w:r>
      <w:r>
        <w:t xml:space="preserve">roles </w:t>
      </w:r>
      <w:r>
        <w:t xml:space="preserve">is </w:t>
      </w:r>
      <w:r>
        <w:t xml:space="preserve">essential </w:t>
      </w:r>
      <w:r>
        <w:t xml:space="preserve">as </w:t>
      </w:r>
      <w:r>
        <w:t xml:space="preserve">the </w:t>
      </w:r>
      <w:r>
        <w:t xml:space="preserve">story </w:t>
      </w:r>
      <w:r>
        <w:t xml:space="preserve">progresses </w:t>
      </w:r>
      <w:r>
        <w:t xml:space="preserve">further </w:t>
      </w:r>
      <w:r>
        <w:t xml:space="preserve">in </w:t>
      </w:r>
      <w:r>
        <w:t xml:space="preserve">Pakstan’s </w:t>
      </w:r>
      <w:r>
        <w:t xml:space="preserve">life. </w:t>
      </w:r>
    </w:p>
    <w:p/>
    <w:p>
      <w:r>
        <w:t xml:space="preserve">Foreshadowing </w:t>
      </w:r>
      <w:r>
        <w:t xml:space="preserve">Challenges: </w:t>
      </w:r>
    </w:p>
    <w:p>
      <w:r>
        <w:t xml:space="preserve">One </w:t>
      </w:r>
      <w:r>
        <w:t xml:space="preserve">key </w:t>
      </w:r>
      <w:r>
        <w:t xml:space="preserve">feature </w:t>
      </w:r>
      <w:r>
        <w:t xml:space="preserve">of </w:t>
      </w:r>
      <w:r>
        <w:t xml:space="preserve">this </w:t>
      </w:r>
      <w:r>
        <w:t xml:space="preserve">chapter </w:t>
      </w:r>
      <w:r>
        <w:t xml:space="preserve">is </w:t>
      </w:r>
      <w:r>
        <w:t xml:space="preserve">the </w:t>
      </w:r>
      <w:r>
        <w:t xml:space="preserve">foreshadowing </w:t>
      </w:r>
      <w:r>
        <w:t xml:space="preserve">of </w:t>
      </w:r>
      <w:r>
        <w:t xml:space="preserve">the </w:t>
      </w:r>
      <w:r>
        <w:t xml:space="preserve">events </w:t>
      </w:r>
      <w:r>
        <w:t xml:space="preserve">Pakistan </w:t>
      </w:r>
      <w:r>
        <w:t xml:space="preserve">would </w:t>
      </w:r>
      <w:r>
        <w:t xml:space="preserve">face </w:t>
      </w:r>
      <w:r>
        <w:t xml:space="preserve">in </w:t>
      </w:r>
      <w:r>
        <w:t xml:space="preserve">the </w:t>
      </w:r>
    </w:p>
    <w:p>
      <w:r>
        <w:t xml:space="preserve">future. </w:t>
      </w:r>
      <w:r>
        <w:t xml:space="preserve">While </w:t>
      </w:r>
      <w:r>
        <w:t xml:space="preserve">resolving </w:t>
      </w:r>
      <w:r>
        <w:t xml:space="preserve">the </w:t>
      </w:r>
      <w:r>
        <w:t xml:space="preserve">immediate </w:t>
      </w:r>
      <w:r>
        <w:t xml:space="preserve">conflicts </w:t>
      </w:r>
      <w:r>
        <w:t xml:space="preserve">in </w:t>
      </w:r>
      <w:r>
        <w:t xml:space="preserve">the </w:t>
      </w:r>
      <w:r>
        <w:t xml:space="preserve">separation </w:t>
      </w:r>
      <w:r>
        <w:t xml:space="preserve">and </w:t>
      </w:r>
      <w:r>
        <w:t xml:space="preserve">independence </w:t>
      </w:r>
      <w:r>
        <w:t xml:space="preserve">from </w:t>
      </w:r>
      <w:r>
        <w:t xml:space="preserve">the </w:t>
      </w:r>
    </w:p>
    <w:p>
      <w:r>
        <w:t xml:space="preserve">British </w:t>
      </w:r>
      <w:r>
        <w:t xml:space="preserve">Rule, </w:t>
      </w:r>
      <w:r>
        <w:t xml:space="preserve">major </w:t>
      </w:r>
      <w:r>
        <w:t xml:space="preserve">new </w:t>
      </w:r>
      <w:r>
        <w:t xml:space="preserve">challenges </w:t>
      </w:r>
      <w:r>
        <w:t xml:space="preserve">immerged </w:t>
      </w:r>
      <w:r>
        <w:t xml:space="preserve">for </w:t>
      </w:r>
      <w:r>
        <w:t xml:space="preserve">the </w:t>
      </w:r>
      <w:r>
        <w:t xml:space="preserve">newly </w:t>
      </w:r>
      <w:r>
        <w:t xml:space="preserve">formed </w:t>
      </w:r>
      <w:r>
        <w:t xml:space="preserve">nation. </w:t>
      </w:r>
      <w:r>
        <w:t xml:space="preserve">Unifying </w:t>
      </w:r>
      <w:r>
        <w:t xml:space="preserve">a </w:t>
      </w:r>
      <w:r>
        <w:t xml:space="preserve">national </w:t>
      </w:r>
    </w:p>
    <w:p>
      <w:r>
        <w:t xml:space="preserve">identity </w:t>
      </w:r>
      <w:r>
        <w:t xml:space="preserve">while </w:t>
      </w:r>
      <w:r>
        <w:t xml:space="preserve">having </w:t>
      </w:r>
      <w:r>
        <w:t xml:space="preserve">such </w:t>
      </w:r>
      <w:r>
        <w:t xml:space="preserve">a </w:t>
      </w:r>
      <w:r>
        <w:t xml:space="preserve">diverse </w:t>
      </w:r>
      <w:r>
        <w:t xml:space="preserve">population </w:t>
      </w:r>
      <w:r>
        <w:t xml:space="preserve">of </w:t>
      </w:r>
      <w:r>
        <w:t xml:space="preserve">different </w:t>
      </w:r>
      <w:r>
        <w:t xml:space="preserve">cultures </w:t>
      </w:r>
      <w:r>
        <w:t xml:space="preserve">and </w:t>
      </w:r>
      <w:r>
        <w:t xml:space="preserve">languages </w:t>
      </w:r>
      <w:r>
        <w:t xml:space="preserve">all </w:t>
      </w:r>
      <w:r>
        <w:t xml:space="preserve">while </w:t>
      </w:r>
    </w:p>
    <w:p>
      <w:r>
        <w:t xml:space="preserve">dealing </w:t>
      </w:r>
      <w:r>
        <w:t xml:space="preserve">with </w:t>
      </w:r>
      <w:r>
        <w:t xml:space="preserve">long-term </w:t>
      </w:r>
      <w:r>
        <w:t xml:space="preserve">consequences </w:t>
      </w:r>
      <w:r>
        <w:t xml:space="preserve">of </w:t>
      </w:r>
      <w:r>
        <w:t xml:space="preserve">the </w:t>
      </w:r>
      <w:r>
        <w:t xml:space="preserve">division </w:t>
      </w:r>
      <w:r>
        <w:t xml:space="preserve">of </w:t>
      </w:r>
      <w:r>
        <w:t xml:space="preserve">such </w:t>
      </w:r>
      <w:r>
        <w:t xml:space="preserve">as </w:t>
      </w:r>
      <w:r>
        <w:t xml:space="preserve">large </w:t>
      </w:r>
      <w:r>
        <w:t xml:space="preserve">state. </w:t>
      </w:r>
    </w:p>
    <w:p>
      <w:r>
        <w:t xml:space="preserve">With </w:t>
      </w:r>
      <w:r>
        <w:t xml:space="preserve">the </w:t>
      </w:r>
      <w:r>
        <w:t xml:space="preserve">partition, </w:t>
      </w:r>
      <w:r>
        <w:t xml:space="preserve">the </w:t>
      </w:r>
      <w:r>
        <w:t xml:space="preserve">challenges </w:t>
      </w:r>
      <w:r>
        <w:t xml:space="preserve">and </w:t>
      </w:r>
      <w:r>
        <w:t xml:space="preserve">issues </w:t>
      </w:r>
      <w:r>
        <w:t xml:space="preserve">did </w:t>
      </w:r>
      <w:r>
        <w:t xml:space="preserve">not </w:t>
      </w:r>
      <w:r>
        <w:t xml:space="preserve">disappear, </w:t>
      </w:r>
      <w:r>
        <w:t xml:space="preserve">but </w:t>
      </w:r>
      <w:r>
        <w:t xml:space="preserve">will </w:t>
      </w:r>
      <w:r>
        <w:t xml:space="preserve">only </w:t>
      </w:r>
      <w:r>
        <w:t xml:space="preserve">start </w:t>
      </w:r>
      <w:r>
        <w:t xml:space="preserve">showing </w:t>
      </w:r>
      <w:r>
        <w:t xml:space="preserve">more </w:t>
      </w:r>
    </w:p>
    <w:p>
      <w:r>
        <w:t xml:space="preserve">of </w:t>
      </w:r>
      <w:r>
        <w:t xml:space="preserve">its </w:t>
      </w:r>
      <w:r>
        <w:t xml:space="preserve">core </w:t>
      </w:r>
      <w:r>
        <w:t xml:space="preserve">problems </w:t>
      </w:r>
      <w:r>
        <w:t xml:space="preserve">with </w:t>
      </w:r>
      <w:r>
        <w:t xml:space="preserve">a </w:t>
      </w:r>
      <w:r>
        <w:t xml:space="preserve">changed </w:t>
      </w:r>
      <w:r>
        <w:t xml:space="preserve">face </w:t>
      </w:r>
      <w:r>
        <w:t xml:space="preserve">as </w:t>
      </w:r>
      <w:r>
        <w:t xml:space="preserve">the </w:t>
      </w:r>
      <w:r>
        <w:t xml:space="preserve">country </w:t>
      </w:r>
      <w:r>
        <w:t xml:space="preserve">moves </w:t>
      </w:r>
      <w:r>
        <w:t xml:space="preserve">forwards </w:t>
      </w:r>
      <w:r>
        <w:t xml:space="preserve">after </w:t>
      </w:r>
      <w:r>
        <w:t xml:space="preserve">it’s </w:t>
      </w:r>
      <w:r>
        <w:t xml:space="preserve">creation. </w:t>
      </w:r>
      <w:r>
        <w:t xml:space="preserve">The </w:t>
      </w:r>
    </w:p>
    <w:p>
      <w:r>
        <w:t xml:space="preserve">political </w:t>
      </w:r>
      <w:r>
        <w:t xml:space="preserve">tensions </w:t>
      </w:r>
      <w:r>
        <w:t xml:space="preserve">and </w:t>
      </w:r>
      <w:r>
        <w:t xml:space="preserve">conflicts </w:t>
      </w:r>
      <w:r>
        <w:t xml:space="preserve">of </w:t>
      </w:r>
      <w:r>
        <w:t xml:space="preserve">this </w:t>
      </w:r>
      <w:r>
        <w:t xml:space="preserve">era </w:t>
      </w:r>
      <w:r>
        <w:t xml:space="preserve">are </w:t>
      </w:r>
      <w:r>
        <w:t xml:space="preserve">just </w:t>
      </w:r>
      <w:r>
        <w:t xml:space="preserve">a </w:t>
      </w:r>
      <w:r>
        <w:t xml:space="preserve">starting </w:t>
      </w:r>
      <w:r>
        <w:t xml:space="preserve">point </w:t>
      </w:r>
      <w:r>
        <w:t xml:space="preserve">of </w:t>
      </w:r>
      <w:r>
        <w:t xml:space="preserve">more </w:t>
      </w:r>
      <w:r>
        <w:t xml:space="preserve">to </w:t>
      </w:r>
      <w:r>
        <w:t xml:space="preserve">come </w:t>
      </w:r>
      <w:r>
        <w:t xml:space="preserve">in </w:t>
      </w:r>
      <w:r>
        <w:t xml:space="preserve">the </w:t>
      </w:r>
      <w:r>
        <w:t xml:space="preserve">sub- </w:t>
      </w:r>
    </w:p>
    <w:p>
      <w:r>
        <w:t xml:space="preserve">continent </w:t>
      </w:r>
      <w:r>
        <w:t xml:space="preserve">which </w:t>
      </w:r>
      <w:r>
        <w:t xml:space="preserve">will </w:t>
      </w:r>
      <w:r>
        <w:t xml:space="preserve">challenge </w:t>
      </w:r>
      <w:r>
        <w:t xml:space="preserve">Pakistan </w:t>
      </w:r>
      <w:r>
        <w:t xml:space="preserve">greatly </w:t>
      </w:r>
      <w:r>
        <w:t xml:space="preserve">in </w:t>
      </w:r>
      <w:r>
        <w:t xml:space="preserve">establishing </w:t>
      </w:r>
      <w:r>
        <w:t xml:space="preserve">its </w:t>
      </w:r>
      <w:r>
        <w:t xml:space="preserve">new </w:t>
      </w:r>
      <w:r>
        <w:t xml:space="preserve">formed </w:t>
      </w:r>
      <w:r>
        <w:t xml:space="preserve">identity. </w:t>
      </w:r>
    </w:p>
    <w:p/>
    <w:p>
      <w:r>
        <w:t xml:space="preserve">Gaps </w:t>
      </w:r>
      <w:r>
        <w:t xml:space="preserve">of </w:t>
      </w:r>
      <w:r>
        <w:t xml:space="preserve">study </w:t>
      </w:r>
    </w:p>
    <w:p>
      <w:r>
        <w:t xml:space="preserve">Not </w:t>
      </w:r>
      <w:r>
        <w:t xml:space="preserve">only </w:t>
      </w:r>
      <w:r>
        <w:t xml:space="preserve">the </w:t>
      </w:r>
      <w:r>
        <w:t xml:space="preserve">usually </w:t>
      </w:r>
      <w:r>
        <w:t xml:space="preserve">dominant </w:t>
      </w:r>
      <w:r>
        <w:t xml:space="preserve">narrative </w:t>
      </w:r>
      <w:r>
        <w:t xml:space="preserve">of </w:t>
      </w:r>
      <w:r>
        <w:t xml:space="preserve">two </w:t>
      </w:r>
      <w:r>
        <w:t xml:space="preserve">separate </w:t>
      </w:r>
      <w:r>
        <w:t xml:space="preserve">nations </w:t>
      </w:r>
      <w:r>
        <w:t xml:space="preserve">living </w:t>
      </w:r>
      <w:r>
        <w:t xml:space="preserve">in </w:t>
      </w:r>
      <w:r>
        <w:t xml:space="preserve">conflict </w:t>
      </w:r>
      <w:r>
        <w:t xml:space="preserve">leading </w:t>
      </w:r>
      <w:r>
        <w:t xml:space="preserve">to </w:t>
      </w:r>
      <w:r>
        <w:t xml:space="preserve">the </w:t>
      </w:r>
    </w:p>
    <w:p>
      <w:r>
        <w:t xml:space="preserve">separation </w:t>
      </w:r>
      <w:r>
        <w:t xml:space="preserve">is </w:t>
      </w:r>
      <w:r>
        <w:t xml:space="preserve">examined </w:t>
      </w:r>
      <w:r>
        <w:t xml:space="preserve">but </w:t>
      </w:r>
      <w:r>
        <w:t xml:space="preserve">also </w:t>
      </w:r>
      <w:r>
        <w:t xml:space="preserve">the </w:t>
      </w:r>
      <w:r>
        <w:t xml:space="preserve">other </w:t>
      </w:r>
      <w:r>
        <w:t xml:space="preserve">nuance </w:t>
      </w:r>
      <w:r>
        <w:t xml:space="preserve">factors </w:t>
      </w:r>
      <w:r>
        <w:t xml:space="preserve">that </w:t>
      </w:r>
      <w:r>
        <w:t xml:space="preserve">played </w:t>
      </w:r>
      <w:r>
        <w:t xml:space="preserve">a </w:t>
      </w:r>
      <w:r>
        <w:t xml:space="preserve">major </w:t>
      </w:r>
      <w:r>
        <w:t xml:space="preserve">part </w:t>
      </w:r>
      <w:r>
        <w:t xml:space="preserve">leading </w:t>
      </w:r>
      <w:r>
        <w:t xml:space="preserve">to </w:t>
      </w:r>
    </w:p>
    <w:p>
      <w:r>
        <w:t xml:space="preserve">separation </w:t>
      </w:r>
      <w:r>
        <w:t xml:space="preserve">are </w:t>
      </w:r>
      <w:r>
        <w:t xml:space="preserve">presented </w:t>
      </w:r>
      <w:r>
        <w:t xml:space="preserve">as </w:t>
      </w:r>
      <w:r>
        <w:t xml:space="preserve">secondary </w:t>
      </w:r>
      <w:r>
        <w:t xml:space="preserve">justifications </w:t>
      </w:r>
      <w:r>
        <w:t xml:space="preserve">for </w:t>
      </w:r>
      <w:r>
        <w:t xml:space="preserve">the </w:t>
      </w:r>
      <w:r>
        <w:t xml:space="preserve">demand </w:t>
      </w:r>
      <w:r>
        <w:t xml:space="preserve">for </w:t>
      </w:r>
      <w:r>
        <w:t xml:space="preserve">a </w:t>
      </w:r>
      <w:r>
        <w:t xml:space="preserve">separate </w:t>
      </w:r>
      <w:r>
        <w:t xml:space="preserve">Muslim </w:t>
      </w:r>
      <w:r>
        <w:t xml:space="preserve">state. </w:t>
      </w:r>
    </w:p>
    <w:p>
      <w:r>
        <w:t xml:space="preserve">The </w:t>
      </w:r>
      <w:r>
        <w:t xml:space="preserve">secondary </w:t>
      </w:r>
      <w:r>
        <w:t xml:space="preserve">significant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economic, </w:t>
      </w:r>
      <w:r>
        <w:t xml:space="preserve">political </w:t>
      </w:r>
      <w:r>
        <w:t xml:space="preserve">and </w:t>
      </w:r>
      <w:r>
        <w:t xml:space="preserve">identity </w:t>
      </w:r>
      <w:r>
        <w:t xml:space="preserve">difference </w:t>
      </w:r>
      <w:r>
        <w:t xml:space="preserve">between </w:t>
      </w:r>
    </w:p>
    <w:p>
      <w:r>
        <w:t xml:space="preserve">the </w:t>
      </w:r>
      <w:r>
        <w:t xml:space="preserve">two </w:t>
      </w:r>
      <w:r>
        <w:t xml:space="preserve">sides </w:t>
      </w:r>
      <w:r>
        <w:t xml:space="preserve">in </w:t>
      </w:r>
      <w:r>
        <w:t xml:space="preserve">the </w:t>
      </w:r>
      <w:r>
        <w:t xml:space="preserve">region </w:t>
      </w:r>
      <w:r>
        <w:t xml:space="preserve">pay </w:t>
      </w:r>
      <w:r>
        <w:t xml:space="preserve">a </w:t>
      </w:r>
      <w:r>
        <w:t xml:space="preserve">large </w:t>
      </w:r>
      <w:r>
        <w:t xml:space="preserve">contribution </w:t>
      </w:r>
      <w:r>
        <w:t xml:space="preserve">to </w:t>
      </w:r>
      <w:r>
        <w:t xml:space="preserve">the </w:t>
      </w:r>
      <w:r>
        <w:t xml:space="preserve">division. </w:t>
      </w:r>
    </w:p>
    <w:p>
      <w:r>
        <w:t xml:space="preserve">• </w:t>
      </w:r>
    </w:p>
    <w:p>
      <w:r>
        <w:t xml:space="preserve">Economic </w:t>
      </w:r>
      <w:r>
        <w:t xml:space="preserve">disparities: </w:t>
      </w:r>
      <w:r>
        <w:t xml:space="preserve">Unequal </w:t>
      </w:r>
      <w:r>
        <w:t xml:space="preserve">economic </w:t>
      </w:r>
      <w:r>
        <w:t xml:space="preserve">opportunities </w:t>
      </w:r>
      <w:r>
        <w:t xml:space="preserve">and </w:t>
      </w:r>
      <w:r>
        <w:t xml:space="preserve">power </w:t>
      </w:r>
      <w:r>
        <w:t xml:space="preserve">dynamics </w:t>
      </w:r>
      <w:r>
        <w:t xml:space="preserve">between </w:t>
      </w:r>
    </w:p>
    <w:p>
      <w:r>
        <w:t xml:space="preserve">the </w:t>
      </w:r>
      <w:r>
        <w:t xml:space="preserve">Muslims </w:t>
      </w:r>
      <w:r>
        <w:t xml:space="preserve">and </w:t>
      </w:r>
      <w:r>
        <w:t xml:space="preserve">Hindu </w:t>
      </w:r>
      <w:r>
        <w:t xml:space="preserve">groups </w:t>
      </w:r>
      <w:r>
        <w:t xml:space="preserve">fuel </w:t>
      </w:r>
      <w:r>
        <w:t xml:space="preserve">the </w:t>
      </w:r>
      <w:r>
        <w:t xml:space="preserve">discontent </w:t>
      </w:r>
      <w:r>
        <w:t xml:space="preserve">when </w:t>
      </w:r>
      <w:r>
        <w:t xml:space="preserve">working </w:t>
      </w:r>
      <w:r>
        <w:t xml:space="preserve">together. </w:t>
      </w:r>
    </w:p>
    <w:p>
      <w:r>
        <w:t xml:space="preserve">• </w:t>
      </w:r>
    </w:p>
    <w:p>
      <w:r>
        <w:t xml:space="preserve">Regional </w:t>
      </w:r>
      <w:r>
        <w:t xml:space="preserve">identities: </w:t>
      </w:r>
      <w:r>
        <w:t xml:space="preserve">Existence </w:t>
      </w:r>
      <w:r>
        <w:t xml:space="preserve">of </w:t>
      </w:r>
      <w:r>
        <w:t xml:space="preserve">diverse </w:t>
      </w:r>
      <w:r>
        <w:t xml:space="preserve">regional </w:t>
      </w:r>
      <w:r>
        <w:t xml:space="preserve">identities </w:t>
      </w:r>
      <w:r>
        <w:t xml:space="preserve">and </w:t>
      </w:r>
      <w:r>
        <w:t xml:space="preserve">aspirations </w:t>
      </w:r>
      <w:r>
        <w:t xml:space="preserve">within </w:t>
      </w:r>
      <w:r>
        <w:t xml:space="preserve">the </w:t>
      </w:r>
    </w:p>
    <w:p>
      <w:r>
        <w:t xml:space="preserve">Muslim </w:t>
      </w:r>
      <w:r>
        <w:t xml:space="preserve">population, </w:t>
      </w:r>
      <w:r>
        <w:t xml:space="preserve">joined </w:t>
      </w:r>
      <w:r>
        <w:t xml:space="preserve">by </w:t>
      </w:r>
      <w:r>
        <w:t xml:space="preserve">being </w:t>
      </w:r>
      <w:r>
        <w:t xml:space="preserve">a </w:t>
      </w:r>
      <w:r>
        <w:t xml:space="preserve">Muslim </w:t>
      </w:r>
      <w:r>
        <w:t xml:space="preserve">also </w:t>
      </w:r>
      <w:r>
        <w:t xml:space="preserve">do </w:t>
      </w:r>
      <w:r>
        <w:t xml:space="preserve">not </w:t>
      </w:r>
      <w:r>
        <w:t xml:space="preserve">go </w:t>
      </w:r>
      <w:r>
        <w:t xml:space="preserve">well </w:t>
      </w:r>
      <w:r>
        <w:t xml:space="preserve">when </w:t>
      </w:r>
      <w:r>
        <w:t xml:space="preserve">the </w:t>
      </w:r>
      <w:r>
        <w:t xml:space="preserve">Hindus </w:t>
      </w:r>
      <w:r>
        <w:t xml:space="preserve">are </w:t>
      </w:r>
    </w:p>
    <w:p>
      <w:r>
        <w:t xml:space="preserve">mixed </w:t>
      </w:r>
      <w:r>
        <w:t xml:space="preserve">in, </w:t>
      </w:r>
      <w:r>
        <w:t xml:space="preserve">causing </w:t>
      </w:r>
      <w:r>
        <w:t xml:space="preserve">more </w:t>
      </w:r>
      <w:r>
        <w:t xml:space="preserve">discontent </w:t>
      </w:r>
      <w:r>
        <w:t xml:space="preserve">between </w:t>
      </w:r>
      <w:r>
        <w:t xml:space="preserve">the </w:t>
      </w:r>
      <w:r>
        <w:t xml:space="preserve">two </w:t>
      </w:r>
      <w:r>
        <w:t xml:space="preserve">major </w:t>
      </w:r>
      <w:r>
        <w:t xml:space="preserve">groups. </w:t>
      </w:r>
    </w:p>
    <w:p>
      <w:r>
        <w:t xml:space="preserve">• </w:t>
      </w:r>
    </w:p>
    <w:p>
      <w:r>
        <w:t xml:space="preserve">Political </w:t>
      </w:r>
      <w:r>
        <w:t xml:space="preserve">ambitions: </w:t>
      </w:r>
      <w:r>
        <w:t xml:space="preserve">The </w:t>
      </w:r>
      <w:r>
        <w:t xml:space="preserve">ambitions </w:t>
      </w:r>
      <w:r>
        <w:t xml:space="preserve">and </w:t>
      </w:r>
      <w:r>
        <w:t xml:space="preserve">strategies </w:t>
      </w:r>
      <w:r>
        <w:t xml:space="preserve">of </w:t>
      </w:r>
      <w:r>
        <w:t xml:space="preserve">key </w:t>
      </w:r>
      <w:r>
        <w:t xml:space="preserve">figures, </w:t>
      </w:r>
      <w:r>
        <w:t xml:space="preserve">like </w:t>
      </w:r>
      <w:r>
        <w:t xml:space="preserve">Jinnah </w:t>
      </w:r>
      <w:r>
        <w:t xml:space="preserve">and </w:t>
      </w:r>
      <w:r>
        <w:t xml:space="preserve">Iqbal </w:t>
      </w:r>
    </w:p>
    <w:p>
      <w:r>
        <w:t xml:space="preserve">shape </w:t>
      </w:r>
      <w:r>
        <w:t xml:space="preserve">the </w:t>
      </w:r>
      <w:r>
        <w:t xml:space="preserve">narrative </w:t>
      </w:r>
      <w:r>
        <w:t xml:space="preserve">towards </w:t>
      </w:r>
      <w:r>
        <w:t xml:space="preserve">the </w:t>
      </w:r>
      <w:r>
        <w:t xml:space="preserve">partition </w:t>
      </w:r>
      <w:r>
        <w:t xml:space="preserve">which </w:t>
      </w:r>
      <w:r>
        <w:t xml:space="preserve">is </w:t>
      </w:r>
      <w:r>
        <w:t xml:space="preserve">one </w:t>
      </w:r>
      <w:r>
        <w:t xml:space="preserve">of </w:t>
      </w:r>
      <w:r>
        <w:t xml:space="preserve">the </w:t>
      </w:r>
      <w:r>
        <w:t xml:space="preserve">most </w:t>
      </w:r>
      <w:r>
        <w:t xml:space="preserve">crutial </w:t>
      </w:r>
      <w:r>
        <w:t xml:space="preserve">aspects </w:t>
      </w:r>
      <w:r>
        <w:t xml:space="preserve">given </w:t>
      </w:r>
    </w:p>
    <w:p>
      <w:r>
        <w:t xml:space="preserve">the </w:t>
      </w:r>
      <w:r>
        <w:t xml:space="preserve">reputation </w:t>
      </w:r>
      <w:r>
        <w:t xml:space="preserve">of </w:t>
      </w:r>
      <w:r>
        <w:t xml:space="preserve">such </w:t>
      </w:r>
      <w:r>
        <w:t xml:space="preserve">figures </w:t>
      </w:r>
      <w:r>
        <w:t xml:space="preserve">in </w:t>
      </w:r>
      <w:r>
        <w:t xml:space="preserve">the </w:t>
      </w:r>
      <w:r>
        <w:t xml:space="preserve">region. </w:t>
      </w:r>
    </w:p>
    <w:p>
      <w:r>
        <w:t xml:space="preserve">By </w:t>
      </w:r>
      <w:r>
        <w:t xml:space="preserve">exposing </w:t>
      </w:r>
      <w:r>
        <w:t xml:space="preserve">these </w:t>
      </w:r>
      <w:r>
        <w:t xml:space="preserve">gaps </w:t>
      </w:r>
      <w:r>
        <w:t xml:space="preserve">in </w:t>
      </w:r>
      <w:r>
        <w:t xml:space="preserve">existing </w:t>
      </w:r>
      <w:r>
        <w:t xml:space="preserve">studies, </w:t>
      </w:r>
      <w:r>
        <w:t xml:space="preserve">the </w:t>
      </w:r>
      <w:r>
        <w:t xml:space="preserve">Author </w:t>
      </w:r>
      <w:r>
        <w:t xml:space="preserve">invites </w:t>
      </w:r>
      <w:r>
        <w:t xml:space="preserve">readers </w:t>
      </w:r>
      <w:r>
        <w:t xml:space="preserve">to </w:t>
      </w:r>
      <w:r>
        <w:t xml:space="preserve">move </w:t>
      </w:r>
      <w:r>
        <w:t xml:space="preserve">beyond </w:t>
      </w:r>
    </w:p>
    <w:p>
      <w:r>
        <w:t xml:space="preserve">simplistic </w:t>
      </w:r>
      <w:r>
        <w:t xml:space="preserve">interpretations </w:t>
      </w:r>
      <w:r>
        <w:t xml:space="preserve">and </w:t>
      </w:r>
      <w:r>
        <w:t xml:space="preserve">acknowledge </w:t>
      </w:r>
      <w:r>
        <w:t xml:space="preserve">the </w:t>
      </w:r>
      <w:r>
        <w:t xml:space="preserve">multiplicity </w:t>
      </w:r>
      <w:r>
        <w:t xml:space="preserve">of </w:t>
      </w:r>
      <w:r>
        <w:t xml:space="preserve">factors </w:t>
      </w:r>
      <w:r>
        <w:t xml:space="preserve">shaping </w:t>
      </w:r>
      <w:r>
        <w:t xml:space="preserve">Pakistan's </w:t>
      </w:r>
    </w:p>
    <w:p>
      <w:r>
        <w:t xml:space="preserve">emergence. </w:t>
      </w:r>
    </w:p>
    <w:p>
      <w:r>
        <w:t xml:space="preserve">Theme </w:t>
      </w:r>
    </w:p>
    <w:p>
      <w:r>
        <w:t xml:space="preserve">The </w:t>
      </w:r>
      <w:r>
        <w:t xml:space="preserve">main </w:t>
      </w:r>
      <w:r>
        <w:t xml:space="preserve">theme </w:t>
      </w:r>
      <w:r>
        <w:t xml:space="preserve">of </w:t>
      </w:r>
      <w:r>
        <w:t xml:space="preserve">the </w:t>
      </w:r>
      <w:r>
        <w:t xml:space="preserve">chapter </w:t>
      </w:r>
      <w:r>
        <w:t xml:space="preserve">is </w:t>
      </w:r>
      <w:r>
        <w:t xml:space="preserve">the </w:t>
      </w:r>
      <w:r>
        <w:t xml:space="preserve">basic </w:t>
      </w:r>
      <w:r>
        <w:t xml:space="preserve">structure </w:t>
      </w:r>
      <w:r>
        <w:t xml:space="preserve">and </w:t>
      </w:r>
      <w:r>
        <w:t xml:space="preserve">background </w:t>
      </w:r>
      <w:r>
        <w:t xml:space="preserve">of </w:t>
      </w:r>
      <w:r>
        <w:t xml:space="preserve">the </w:t>
      </w:r>
      <w:r>
        <w:t xml:space="preserve">events </w:t>
      </w:r>
      <w:r>
        <w:t xml:space="preserve">leading </w:t>
      </w:r>
      <w:r>
        <w:t xml:space="preserve">to </w:t>
      </w:r>
    </w:p>
    <w:p>
      <w:r>
        <w:t xml:space="preserve">the </w:t>
      </w:r>
      <w:r>
        <w:t xml:space="preserve">creation </w:t>
      </w:r>
      <w:r>
        <w:t xml:space="preserve">of </w:t>
      </w:r>
      <w:r>
        <w:t xml:space="preserve">Pakistan </w:t>
      </w:r>
      <w:r>
        <w:t xml:space="preserve">and </w:t>
      </w:r>
      <w:r>
        <w:t xml:space="preserve">how </w:t>
      </w:r>
      <w:r>
        <w:t xml:space="preserve">some </w:t>
      </w:r>
      <w:r>
        <w:t xml:space="preserve">of </w:t>
      </w:r>
      <w:r>
        <w:t xml:space="preserve">those </w:t>
      </w:r>
      <w:r>
        <w:t xml:space="preserve">events </w:t>
      </w:r>
      <w:r>
        <w:t xml:space="preserve">and </w:t>
      </w:r>
      <w:r>
        <w:t xml:space="preserve">aspects </w:t>
      </w:r>
      <w:r>
        <w:t xml:space="preserve">follow </w:t>
      </w:r>
      <w:r>
        <w:t xml:space="preserve">into </w:t>
      </w:r>
      <w:r>
        <w:t xml:space="preserve">the </w:t>
      </w:r>
      <w:r>
        <w:t xml:space="preserve">birth </w:t>
      </w:r>
      <w:r>
        <w:t xml:space="preserve">all </w:t>
      </w:r>
      <w:r>
        <w:t xml:space="preserve">the </w:t>
      </w:r>
    </w:p>
    <w:p>
      <w:r>
        <w:t xml:space="preserve">way </w:t>
      </w:r>
      <w:r>
        <w:t xml:space="preserve">to </w:t>
      </w:r>
      <w:r>
        <w:t xml:space="preserve">the </w:t>
      </w:r>
      <w:r>
        <w:t xml:space="preserve">present-day </w:t>
      </w:r>
      <w:r>
        <w:t xml:space="preserve">Pakistan. </w:t>
      </w:r>
      <w:r>
        <w:t xml:space="preserve">As </w:t>
      </w:r>
      <w:r>
        <w:t xml:space="preserve">a </w:t>
      </w:r>
      <w:r>
        <w:t xml:space="preserve">whole, </w:t>
      </w:r>
      <w:r>
        <w:t xml:space="preserve">this </w:t>
      </w:r>
      <w:r>
        <w:t xml:space="preserve">chapters </w:t>
      </w:r>
      <w:r>
        <w:t xml:space="preserve">sets </w:t>
      </w:r>
      <w:r>
        <w:t xml:space="preserve">a </w:t>
      </w:r>
      <w:r>
        <w:t xml:space="preserve">defining </w:t>
      </w:r>
      <w:r>
        <w:t xml:space="preserve">pace </w:t>
      </w:r>
      <w:r>
        <w:t xml:space="preserve">and </w:t>
      </w:r>
      <w:r>
        <w:t xml:space="preserve">setting </w:t>
      </w:r>
      <w:r>
        <w:t xml:space="preserve">for </w:t>
      </w:r>
    </w:p>
    <w:p>
      <w:r>
        <w:t xml:space="preserve">the </w:t>
      </w:r>
      <w:r>
        <w:t xml:space="preserve">rest </w:t>
      </w:r>
      <w:r>
        <w:t xml:space="preserve">of </w:t>
      </w:r>
      <w:r>
        <w:t xml:space="preserve">the </w:t>
      </w:r>
      <w:r>
        <w:t xml:space="preserve">book </w:t>
      </w:r>
      <w:r>
        <w:t xml:space="preserve">by </w:t>
      </w:r>
      <w:r>
        <w:t xml:space="preserve">giving </w:t>
      </w:r>
      <w:r>
        <w:t xml:space="preserve">the </w:t>
      </w:r>
      <w:r>
        <w:t xml:space="preserve">reader </w:t>
      </w:r>
      <w:r>
        <w:t xml:space="preserve">a </w:t>
      </w:r>
      <w:r>
        <w:t xml:space="preserve">broader </w:t>
      </w:r>
      <w:r>
        <w:t xml:space="preserve">perception </w:t>
      </w:r>
      <w:r>
        <w:t xml:space="preserve">of </w:t>
      </w:r>
      <w:r>
        <w:t xml:space="preserve">what </w:t>
      </w:r>
      <w:r>
        <w:t xml:space="preserve">is </w:t>
      </w:r>
      <w:r>
        <w:t xml:space="preserve">to </w:t>
      </w:r>
      <w:r>
        <w:t xml:space="preserve">come </w:t>
      </w:r>
      <w:r>
        <w:t xml:space="preserve">later </w:t>
      </w:r>
      <w:r>
        <w:t xml:space="preserve">on </w:t>
      </w:r>
      <w:r>
        <w:t xml:space="preserve">and </w:t>
      </w:r>
    </w:p>
    <w:p/>
    <w:p>
      <w:r>
        <w:t xml:space="preserve">how </w:t>
      </w:r>
      <w:r>
        <w:t xml:space="preserve">it </w:t>
      </w:r>
      <w:r>
        <w:t xml:space="preserve">will </w:t>
      </w:r>
      <w:r>
        <w:t xml:space="preserve">be </w:t>
      </w:r>
      <w:r>
        <w:t xml:space="preserve">explained </w:t>
      </w:r>
      <w:r>
        <w:t xml:space="preserve">by </w:t>
      </w:r>
      <w:r>
        <w:t xml:space="preserve">not </w:t>
      </w:r>
      <w:r>
        <w:t xml:space="preserve">only </w:t>
      </w:r>
      <w:r>
        <w:t xml:space="preserve">explaining </w:t>
      </w:r>
      <w:r>
        <w:t xml:space="preserve">the </w:t>
      </w:r>
      <w:r>
        <w:t xml:space="preserve">traditional </w:t>
      </w:r>
      <w:r>
        <w:t xml:space="preserve">dominant </w:t>
      </w:r>
      <w:r>
        <w:t xml:space="preserve">narratives </w:t>
      </w:r>
      <w:r>
        <w:t xml:space="preserve">but </w:t>
      </w:r>
      <w:r>
        <w:t xml:space="preserve">also </w:t>
      </w:r>
    </w:p>
    <w:p>
      <w:r>
        <w:t xml:space="preserve">arguing </w:t>
      </w:r>
      <w:r>
        <w:t xml:space="preserve">the </w:t>
      </w:r>
      <w:r>
        <w:t xml:space="preserve">other </w:t>
      </w:r>
      <w:r>
        <w:t xml:space="preserve">nuanced </w:t>
      </w:r>
      <w:r>
        <w:t xml:space="preserve">aspects </w:t>
      </w:r>
      <w:r>
        <w:t xml:space="preserve">and </w:t>
      </w:r>
      <w:r>
        <w:t xml:space="preserve">sides </w:t>
      </w:r>
      <w:r>
        <w:t xml:space="preserve">to </w:t>
      </w:r>
      <w:r>
        <w:t xml:space="preserve">each </w:t>
      </w:r>
      <w:r>
        <w:t xml:space="preserve">story. </w:t>
      </w:r>
    </w:p>
    <w:p>
      <w:r>
        <w:t xml:space="preserve">Author’s </w:t>
      </w:r>
      <w:r>
        <w:t xml:space="preserve">Writing </w:t>
      </w:r>
      <w:r>
        <w:t xml:space="preserve">Style </w:t>
      </w:r>
    </w:p>
    <w:p>
      <w:r>
        <w:t xml:space="preserve">The </w:t>
      </w:r>
      <w:r>
        <w:t xml:space="preserve">author </w:t>
      </w:r>
      <w:r>
        <w:t xml:space="preserve">elaborates </w:t>
      </w:r>
      <w:r>
        <w:t xml:space="preserve">each </w:t>
      </w:r>
      <w:r>
        <w:t xml:space="preserve">aspect </w:t>
      </w:r>
      <w:r>
        <w:t xml:space="preserve">in </w:t>
      </w:r>
      <w:r>
        <w:t xml:space="preserve">such </w:t>
      </w:r>
      <w:r>
        <w:t xml:space="preserve">a </w:t>
      </w:r>
      <w:r>
        <w:t xml:space="preserve">way </w:t>
      </w:r>
      <w:r>
        <w:t xml:space="preserve">that </w:t>
      </w:r>
      <w:r>
        <w:t xml:space="preserve">allows </w:t>
      </w:r>
      <w:r>
        <w:t xml:space="preserve">the </w:t>
      </w:r>
      <w:r>
        <w:t xml:space="preserve">reader </w:t>
      </w:r>
      <w:r>
        <w:t xml:space="preserve">to </w:t>
      </w:r>
      <w:r>
        <w:t xml:space="preserve">look </w:t>
      </w:r>
      <w:r>
        <w:t xml:space="preserve">at </w:t>
      </w:r>
      <w:r>
        <w:t xml:space="preserve">multiple </w:t>
      </w:r>
    </w:p>
    <w:p>
      <w:r>
        <w:t xml:space="preserve">aspects </w:t>
      </w:r>
      <w:r>
        <w:t xml:space="preserve">affecting </w:t>
      </w:r>
      <w:r>
        <w:t xml:space="preserve">a </w:t>
      </w:r>
      <w:r>
        <w:t xml:space="preserve">happening </w:t>
      </w:r>
      <w:r>
        <w:t xml:space="preserve">instead </w:t>
      </w:r>
      <w:r>
        <w:t xml:space="preserve">of </w:t>
      </w:r>
      <w:r>
        <w:t xml:space="preserve">sticking </w:t>
      </w:r>
      <w:r>
        <w:t xml:space="preserve">to </w:t>
      </w:r>
      <w:r>
        <w:t xml:space="preserve">one </w:t>
      </w:r>
      <w:r>
        <w:t xml:space="preserve">mainstream </w:t>
      </w:r>
      <w:r>
        <w:t xml:space="preserve">narrative. </w:t>
      </w:r>
      <w:r>
        <w:t xml:space="preserve">The </w:t>
      </w:r>
      <w:r>
        <w:t xml:space="preserve">use </w:t>
      </w:r>
      <w:r>
        <w:t xml:space="preserve">of </w:t>
      </w:r>
    </w:p>
    <w:p>
      <w:r>
        <w:t xml:space="preserve">foreshadowing </w:t>
      </w:r>
      <w:r>
        <w:t xml:space="preserve">and </w:t>
      </w:r>
      <w:r>
        <w:t xml:space="preserve">subtle </w:t>
      </w:r>
      <w:r>
        <w:t xml:space="preserve">hints </w:t>
      </w:r>
      <w:r>
        <w:t xml:space="preserve">of </w:t>
      </w:r>
      <w:r>
        <w:t xml:space="preserve">the </w:t>
      </w:r>
      <w:r>
        <w:t xml:space="preserve">upcoming </w:t>
      </w:r>
      <w:r>
        <w:t xml:space="preserve">challenges </w:t>
      </w:r>
      <w:r>
        <w:t xml:space="preserve">due </w:t>
      </w:r>
      <w:r>
        <w:t xml:space="preserve">to </w:t>
      </w:r>
      <w:r>
        <w:t xml:space="preserve">one </w:t>
      </w:r>
      <w:r>
        <w:t xml:space="preserve">event </w:t>
      </w:r>
      <w:r>
        <w:t xml:space="preserve">being </w:t>
      </w:r>
      <w:r>
        <w:t xml:space="preserve">explained </w:t>
      </w:r>
    </w:p>
    <w:p>
      <w:r>
        <w:t xml:space="preserve">while </w:t>
      </w:r>
      <w:r>
        <w:t xml:space="preserve">keeping </w:t>
      </w:r>
      <w:r>
        <w:t xml:space="preserve">in </w:t>
      </w:r>
      <w:r>
        <w:t xml:space="preserve">mind </w:t>
      </w:r>
      <w:r>
        <w:t xml:space="preserve">other </w:t>
      </w:r>
      <w:r>
        <w:t xml:space="preserve">events </w:t>
      </w:r>
      <w:r>
        <w:t xml:space="preserve">going </w:t>
      </w:r>
      <w:r>
        <w:t xml:space="preserve">on </w:t>
      </w:r>
      <w:r>
        <w:t xml:space="preserve">at </w:t>
      </w:r>
      <w:r>
        <w:t xml:space="preserve">the </w:t>
      </w:r>
      <w:r>
        <w:t xml:space="preserve">time </w:t>
      </w:r>
      <w:r>
        <w:t xml:space="preserve">in </w:t>
      </w:r>
      <w:r>
        <w:t xml:space="preserve">junction </w:t>
      </w:r>
      <w:r>
        <w:t xml:space="preserve">leading </w:t>
      </w:r>
      <w:r>
        <w:t xml:space="preserve">to </w:t>
      </w:r>
      <w:r>
        <w:t xml:space="preserve">one </w:t>
      </w:r>
      <w:r>
        <w:t xml:space="preserve">end </w:t>
      </w:r>
      <w:r>
        <w:t xml:space="preserve">point </w:t>
      </w:r>
    </w:p>
    <w:p>
      <w:r>
        <w:t xml:space="preserve">gives </w:t>
      </w:r>
      <w:r>
        <w:t xml:space="preserve">a </w:t>
      </w:r>
      <w:r>
        <w:t xml:space="preserve">more </w:t>
      </w:r>
      <w:r>
        <w:t xml:space="preserve">dynamically </w:t>
      </w:r>
      <w:r>
        <w:t xml:space="preserve">explained </w:t>
      </w:r>
      <w:r>
        <w:t xml:space="preserve">occurrence </w:t>
      </w:r>
      <w:r>
        <w:t xml:space="preserve">of </w:t>
      </w:r>
      <w:r>
        <w:t xml:space="preserve">events </w:t>
      </w:r>
      <w:r>
        <w:t xml:space="preserve">which </w:t>
      </w:r>
      <w:r>
        <w:t xml:space="preserve">help </w:t>
      </w:r>
      <w:r>
        <w:t xml:space="preserve">in </w:t>
      </w:r>
      <w:r>
        <w:t xml:space="preserve">understanding </w:t>
      </w:r>
      <w:r>
        <w:t xml:space="preserve">the </w:t>
      </w:r>
    </w:p>
    <w:p>
      <w:r>
        <w:t xml:space="preserve">motives </w:t>
      </w:r>
      <w:r>
        <w:t xml:space="preserve">each </w:t>
      </w:r>
      <w:r>
        <w:t xml:space="preserve">side </w:t>
      </w:r>
      <w:r>
        <w:t xml:space="preserve">of </w:t>
      </w:r>
      <w:r>
        <w:t xml:space="preserve">the </w:t>
      </w:r>
      <w:r>
        <w:t xml:space="preserve">story </w:t>
      </w:r>
      <w:r>
        <w:t xml:space="preserve">without </w:t>
      </w:r>
      <w:r>
        <w:t xml:space="preserve">any </w:t>
      </w:r>
      <w:r>
        <w:t xml:space="preserve">biasness. </w:t>
      </w:r>
    </w:p>
    <w:p>
      <w:r>
        <w:t xml:space="preserve">The </w:t>
      </w:r>
      <w:r>
        <w:t xml:space="preserve">traditional </w:t>
      </w:r>
      <w:r>
        <w:t xml:space="preserve">story </w:t>
      </w:r>
      <w:r>
        <w:t xml:space="preserve">telling </w:t>
      </w:r>
      <w:r>
        <w:t xml:space="preserve">of </w:t>
      </w:r>
      <w:r>
        <w:t xml:space="preserve">an </w:t>
      </w:r>
      <w:r>
        <w:t xml:space="preserve">event </w:t>
      </w:r>
      <w:r>
        <w:t xml:space="preserve">done </w:t>
      </w:r>
      <w:r>
        <w:t xml:space="preserve">by </w:t>
      </w:r>
      <w:r>
        <w:t xml:space="preserve">reverse </w:t>
      </w:r>
      <w:r>
        <w:t xml:space="preserve">engineering </w:t>
      </w:r>
      <w:r>
        <w:t xml:space="preserve">a </w:t>
      </w:r>
      <w:r>
        <w:t xml:space="preserve">narrative </w:t>
      </w:r>
      <w:r>
        <w:t xml:space="preserve">and </w:t>
      </w:r>
      <w:r>
        <w:t xml:space="preserve">giving </w:t>
      </w:r>
      <w:r>
        <w:t xml:space="preserve">the </w:t>
      </w:r>
    </w:p>
    <w:p>
      <w:r>
        <w:t xml:space="preserve">reasons </w:t>
      </w:r>
      <w:r>
        <w:t xml:space="preserve">to </w:t>
      </w:r>
      <w:r>
        <w:t xml:space="preserve">what </w:t>
      </w:r>
      <w:r>
        <w:t xml:space="preserve">caused </w:t>
      </w:r>
      <w:r>
        <w:t xml:space="preserve">it </w:t>
      </w:r>
      <w:r>
        <w:t xml:space="preserve">in </w:t>
      </w:r>
      <w:r>
        <w:t xml:space="preserve">the </w:t>
      </w:r>
      <w:r>
        <w:t xml:space="preserve">past </w:t>
      </w:r>
      <w:r>
        <w:t xml:space="preserve">is </w:t>
      </w:r>
      <w:r>
        <w:t xml:space="preserve">not </w:t>
      </w:r>
      <w:r>
        <w:t xml:space="preserve">followed </w:t>
      </w:r>
      <w:r>
        <w:t xml:space="preserve">here, </w:t>
      </w:r>
      <w:r>
        <w:t xml:space="preserve">instead </w:t>
      </w:r>
      <w:r>
        <w:t xml:space="preserve">the </w:t>
      </w:r>
      <w:r>
        <w:t xml:space="preserve">events </w:t>
      </w:r>
      <w:r>
        <w:t xml:space="preserve">are </w:t>
      </w:r>
      <w:r>
        <w:t xml:space="preserve">followed </w:t>
      </w:r>
    </w:p>
    <w:p>
      <w:r>
        <w:t xml:space="preserve">naturally </w:t>
      </w:r>
      <w:r>
        <w:t xml:space="preserve">from </w:t>
      </w:r>
      <w:r>
        <w:t xml:space="preserve">the </w:t>
      </w:r>
      <w:r>
        <w:t xml:space="preserve">past </w:t>
      </w:r>
      <w:r>
        <w:t xml:space="preserve">flowing </w:t>
      </w:r>
      <w:r>
        <w:t xml:space="preserve">into </w:t>
      </w:r>
      <w:r>
        <w:t xml:space="preserve">the </w:t>
      </w:r>
      <w:r>
        <w:t xml:space="preserve">current </w:t>
      </w:r>
      <w:r>
        <w:t xml:space="preserve">Pakistan </w:t>
      </w:r>
      <w:r>
        <w:t xml:space="preserve">which </w:t>
      </w:r>
      <w:r>
        <w:t xml:space="preserve">forms </w:t>
      </w:r>
      <w:r>
        <w:t xml:space="preserve">a </w:t>
      </w:r>
      <w:r>
        <w:t xml:space="preserve">more </w:t>
      </w:r>
      <w:r>
        <w:t xml:space="preserve">natural </w:t>
      </w:r>
      <w:r>
        <w:t xml:space="preserve">and </w:t>
      </w:r>
    </w:p>
    <w:p>
      <w:r>
        <w:t xml:space="preserve">unbiased </w:t>
      </w:r>
      <w:r>
        <w:t xml:space="preserve">narrative. </w:t>
      </w:r>
      <w:r>
        <w:t xml:space="preserve">This </w:t>
      </w:r>
      <w:r>
        <w:t xml:space="preserve">is </w:t>
      </w:r>
      <w:r>
        <w:t xml:space="preserve">important </w:t>
      </w:r>
      <w:r>
        <w:t xml:space="preserve">when </w:t>
      </w:r>
      <w:r>
        <w:t xml:space="preserve">elaborating </w:t>
      </w:r>
      <w:r>
        <w:t xml:space="preserve">on </w:t>
      </w:r>
      <w:r>
        <w:t xml:space="preserve">especially </w:t>
      </w:r>
      <w:r>
        <w:t xml:space="preserve">Pakistan’s </w:t>
      </w:r>
      <w:r>
        <w:t xml:space="preserve">politics </w:t>
      </w:r>
      <w:r>
        <w:t xml:space="preserve">and </w:t>
      </w:r>
    </w:p>
    <w:p>
      <w:r>
        <w:t xml:space="preserve">affairs. </w:t>
      </w:r>
    </w:p>
    <w:p/>
    <w:p>
      <w:r>
        <w:t xml:space="preserve">Conclusion: </w:t>
      </w:r>
    </w:p>
    <w:p>
      <w:r>
        <w:t xml:space="preserve">In </w:t>
      </w:r>
      <w:r>
        <w:t xml:space="preserve">conclusion, </w:t>
      </w:r>
      <w:r>
        <w:t xml:space="preserve">Chapter </w:t>
      </w:r>
      <w:r>
        <w:t xml:space="preserve">1 </w:t>
      </w:r>
      <w:r>
        <w:t xml:space="preserve">of </w:t>
      </w:r>
      <w:r>
        <w:t xml:space="preserve">"The </w:t>
      </w:r>
      <w:r>
        <w:t xml:space="preserve">Struggle </w:t>
      </w:r>
      <w:r>
        <w:t xml:space="preserve">for </w:t>
      </w:r>
      <w:r>
        <w:t xml:space="preserve">Pakistan" </w:t>
      </w:r>
      <w:r>
        <w:t xml:space="preserve">lays </w:t>
      </w:r>
      <w:r>
        <w:t xml:space="preserve">the </w:t>
      </w:r>
      <w:r>
        <w:t xml:space="preserve">groundwork </w:t>
      </w:r>
      <w:r>
        <w:t xml:space="preserve">for </w:t>
      </w:r>
      <w:r>
        <w:t xml:space="preserve">a </w:t>
      </w:r>
      <w:r>
        <w:t xml:space="preserve">complex </w:t>
      </w:r>
      <w:r>
        <w:t xml:space="preserve">and </w:t>
      </w:r>
    </w:p>
    <w:p>
      <w:r>
        <w:t xml:space="preserve">compelling </w:t>
      </w:r>
      <w:r>
        <w:t xml:space="preserve">narrative. </w:t>
      </w:r>
      <w:r>
        <w:t xml:space="preserve">It </w:t>
      </w:r>
      <w:r>
        <w:t xml:space="preserve">establishes </w:t>
      </w:r>
      <w:r>
        <w:t xml:space="preserve">the </w:t>
      </w:r>
      <w:r>
        <w:t xml:space="preserve">historical </w:t>
      </w:r>
      <w:r>
        <w:t xml:space="preserve">context, </w:t>
      </w:r>
      <w:r>
        <w:t xml:space="preserve">introduces </w:t>
      </w:r>
      <w:r>
        <w:t xml:space="preserve">key </w:t>
      </w:r>
      <w:r>
        <w:t xml:space="preserve">themes </w:t>
      </w:r>
      <w:r>
        <w:t xml:space="preserve">and </w:t>
      </w:r>
      <w:r>
        <w:t xml:space="preserve">players, </w:t>
      </w:r>
    </w:p>
    <w:p>
      <w:r>
        <w:t xml:space="preserve">and </w:t>
      </w:r>
      <w:r>
        <w:t xml:space="preserve">subtly </w:t>
      </w:r>
      <w:r>
        <w:t xml:space="preserve">foreshadows </w:t>
      </w:r>
      <w:r>
        <w:t xml:space="preserve">the </w:t>
      </w:r>
      <w:r>
        <w:t xml:space="preserve">conflicts </w:t>
      </w:r>
      <w:r>
        <w:t xml:space="preserve">and </w:t>
      </w:r>
      <w:r>
        <w:t xml:space="preserve">challenges </w:t>
      </w:r>
      <w:r>
        <w:t xml:space="preserve">that </w:t>
      </w:r>
      <w:r>
        <w:t xml:space="preserve">will </w:t>
      </w:r>
      <w:r>
        <w:t xml:space="preserve">shape </w:t>
      </w:r>
      <w:r>
        <w:t xml:space="preserve">Pakistan's </w:t>
      </w:r>
      <w:r>
        <w:t xml:space="preserve">future </w:t>
      </w:r>
      <w:r>
        <w:t xml:space="preserve">as </w:t>
      </w:r>
      <w:r>
        <w:t xml:space="preserve">a </w:t>
      </w:r>
      <w:r>
        <w:t xml:space="preserve">nation. </w:t>
      </w:r>
    </w:p>
    <w:p>
      <w:r>
        <w:t xml:space="preserve">By </w:t>
      </w:r>
      <w:r>
        <w:t xml:space="preserve">offering </w:t>
      </w:r>
      <w:r>
        <w:t xml:space="preserve">a </w:t>
      </w:r>
      <w:r>
        <w:t xml:space="preserve">nuanced </w:t>
      </w:r>
      <w:r>
        <w:t xml:space="preserve">and </w:t>
      </w:r>
      <w:r>
        <w:t xml:space="preserve">insightful </w:t>
      </w:r>
      <w:r>
        <w:t xml:space="preserve">analysis </w:t>
      </w:r>
      <w:r>
        <w:t xml:space="preserve">of </w:t>
      </w:r>
      <w:r>
        <w:t xml:space="preserve">this </w:t>
      </w:r>
      <w:r>
        <w:t xml:space="preserve">critical </w:t>
      </w:r>
      <w:r>
        <w:t xml:space="preserve">period, </w:t>
      </w:r>
      <w:r>
        <w:t xml:space="preserve">the </w:t>
      </w:r>
      <w:r>
        <w:t xml:space="preserve">Author </w:t>
      </w:r>
      <w:r>
        <w:t xml:space="preserve">invites </w:t>
      </w:r>
      <w:r>
        <w:t xml:space="preserve">readers </w:t>
      </w:r>
    </w:p>
    <w:p>
      <w:r>
        <w:t xml:space="preserve">to </w:t>
      </w:r>
      <w:r>
        <w:t xml:space="preserve">engage </w:t>
      </w:r>
      <w:r>
        <w:t xml:space="preserve">critically </w:t>
      </w:r>
      <w:r>
        <w:t xml:space="preserve">with </w:t>
      </w:r>
      <w:r>
        <w:t xml:space="preserve">the </w:t>
      </w:r>
      <w:r>
        <w:t xml:space="preserve">history </w:t>
      </w:r>
      <w:r>
        <w:t xml:space="preserve">of </w:t>
      </w:r>
      <w:r>
        <w:t xml:space="preserve">Pakistan </w:t>
      </w:r>
      <w:r>
        <w:t xml:space="preserve">and </w:t>
      </w:r>
      <w:r>
        <w:t xml:space="preserve">its </w:t>
      </w:r>
      <w:r>
        <w:t xml:space="preserve">ongoing </w:t>
      </w:r>
      <w:r>
        <w:t xml:space="preserve">struggle </w:t>
      </w:r>
      <w:r>
        <w:t xml:space="preserve">for </w:t>
      </w:r>
      <w:r>
        <w:t xml:space="preserve">identity </w:t>
      </w:r>
      <w:r>
        <w:t xml:space="preserve">even </w:t>
      </w:r>
      <w:r>
        <w:t xml:space="preserve">after </w:t>
      </w:r>
    </w:p>
    <w:p>
      <w:r>
        <w:t xml:space="preserve">is </w:t>
      </w:r>
      <w:r>
        <w:t xml:space="preserve">creation. </w:t>
      </w:r>
    </w:p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